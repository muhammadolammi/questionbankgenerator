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Multiple Choice Questions</w:t>
      </w:r>
    </w:p>
    <w:p>
      <w:r>
        <w:t>0 ## Question:</w:t>
        <w:br/>
        <w:br/>
        <w:t>Which of the following structures is responsible for filtering air and trapping foreign particles in the respiratory system?</w:t>
        <w:br/>
        <w:br/>
        <w:t>a) Alveoli</w:t>
        <w:br/>
        <w:t>b) Bronchioles</w:t>
        <w:br/>
        <w:t>c) Cilia</w:t>
        <w:br/>
        <w:t>d) Diaphragm</w:t>
        <w:br/>
        <w:br/>
        <w:t>## Answer:</w:t>
        <w:br/>
        <w:br/>
        <w:t>**c) Cilia**</w:t>
        <w:br/>
        <w:br/>
        <w:t>## Explanation:</w:t>
        <w:br/>
        <w:br/>
        <w:t>Cilia are tiny hair-like projections that line the respiratory tract. They constantly beat in a coordinated motion, moving mucus and trapped particles upward towards the throat, where they can be swallowed or coughed out. This process helps to filter the air we breathe and protect the lungs from infection.</w:t>
        <w:br/>
        <w:br/>
        <w:t>**Incorrect options:**</w:t>
        <w:br/>
        <w:br/>
        <w:t xml:space="preserve">* **a) Alveoli:** Alveoli are tiny air sacs in the lungs where gas exchange occurs. </w:t>
        <w:br/>
        <w:t xml:space="preserve">* **b) Bronchioles:** Bronchioles are small airways that branch off from the bronchi and lead to the alveoli. </w:t>
        <w:br/>
        <w:t xml:space="preserve">* **d) Diaphragm:** The diaphragm is a dome-shaped muscle that helps with breathing by contracting and expanding the chest cavity. </w:t>
        <w:br/>
      </w:r>
    </w:p>
    <w:p>
      <w:r>
        <w:t>1 ## Question:</w:t>
        <w:br/>
        <w:br/>
        <w:t>Which of the following is NOT a component of a eukaryotic cell?</w:t>
        <w:br/>
        <w:br/>
        <w:t>a) Nucleus</w:t>
        <w:br/>
        <w:t>b) Ribosomes</w:t>
        <w:br/>
        <w:t>c) Cell Wall</w:t>
        <w:br/>
        <w:t>d) Golgi Apparatus</w:t>
        <w:br/>
        <w:br/>
        <w:t>## Answer:</w:t>
        <w:br/>
        <w:br/>
        <w:t>**c) Cell Wall**</w:t>
        <w:br/>
        <w:br/>
        <w:t>## Explanation:</w:t>
        <w:br/>
        <w:br/>
        <w:t xml:space="preserve">While cell walls are present in plant, fungal, and bacterial cells, they are **not** found in eukaryotic cells like animal cells. The other options (nucleus, ribosomes, Golgi apparatus) are all essential components of eukaryotic cells. </w:t>
        <w:br/>
      </w:r>
    </w:p>
    <w:p>
      <w:r>
        <w:t>10 ## Question:</w:t>
        <w:br/>
        <w:br/>
        <w:t>Which of the following structures is responsible for the exchange of oxygen and carbon dioxide between the blood and the air in the lungs?</w:t>
        <w:br/>
        <w:br/>
        <w:t>a) Trachea</w:t>
        <w:br/>
        <w:t>b) Bronchi</w:t>
        <w:br/>
        <w:t>c) Alveoli</w:t>
        <w:br/>
        <w:t>d) Diaphragm</w:t>
        <w:br/>
        <w:br/>
        <w:t>## Answer:</w:t>
        <w:br/>
        <w:br/>
        <w:t>**c) Alveoli**</w:t>
        <w:br/>
        <w:br/>
        <w:t>## Explanation:</w:t>
        <w:br/>
        <w:br/>
        <w:t>Alveoli are tiny air sacs in the lungs that are surrounded by capillaries. This close proximity allows for the efficient diffusion of oxygen from the inhaled air into the blood and carbon dioxide from the blood into the air, which is then exhaled.</w:t>
        <w:br/>
        <w:br/>
        <w:t xml:space="preserve">The trachea and bronchi are responsible for conducting air to the lungs, while the diaphragm is a muscle that aids in breathing by expanding and contracting the chest cavity. </w:t>
        <w:br/>
      </w:r>
    </w:p>
    <w:p>
      <w:r>
        <w:t xml:space="preserve">100 </w:t>
      </w:r>
    </w:p>
    <w:p>
      <w:r>
        <w:t xml:space="preserve">101 </w:t>
      </w:r>
    </w:p>
    <w:p>
      <w:r>
        <w:t xml:space="preserve">102 </w:t>
      </w:r>
    </w:p>
    <w:p>
      <w:r>
        <w:t xml:space="preserve">103 </w:t>
      </w:r>
    </w:p>
    <w:p>
      <w:r>
        <w:t xml:space="preserve">104 </w:t>
      </w:r>
    </w:p>
    <w:p>
      <w:r>
        <w:t xml:space="preserve">105 </w:t>
      </w:r>
    </w:p>
    <w:p>
      <w:r>
        <w:t xml:space="preserve">106 </w:t>
      </w:r>
    </w:p>
    <w:p>
      <w:r>
        <w:t xml:space="preserve">107 </w:t>
      </w:r>
    </w:p>
    <w:p>
      <w:r>
        <w:t xml:space="preserve">108 </w:t>
      </w:r>
    </w:p>
    <w:p>
      <w:r>
        <w:t xml:space="preserve">109 </w:t>
      </w:r>
    </w:p>
    <w:p>
      <w:r>
        <w:t>11 ## Question:</w:t>
        <w:br/>
        <w:br/>
        <w:t>The cell membrane is primarily responsible for:</w:t>
        <w:br/>
        <w:br/>
        <w:t>a) Producing energy for the cell</w:t>
        <w:br/>
        <w:t>b) Storing genetic information</w:t>
        <w:br/>
        <w:t>c) Regulating the movement of substances into and out of the cell</w:t>
        <w:br/>
        <w:t>d) Synthesizing proteins</w:t>
        <w:br/>
        <w:br/>
        <w:t>## Answer:</w:t>
        <w:br/>
        <w:br/>
        <w:t>**c) Regulating the movement of substances into and out of the cell**</w:t>
        <w:br/>
        <w:br/>
        <w:t>## Explanation:</w:t>
        <w:br/>
        <w:br/>
        <w:t>The cell membrane acts as a barrier between the cell's internal environment and the external environment. It is selectively permeable, meaning it controls which substances can pass through it. This regulation is crucial for maintaining the cell's internal balance and for carrying out essential cellular processes.</w:t>
        <w:br/>
        <w:br/>
        <w:t>**Incorrect Options:**</w:t>
        <w:br/>
        <w:br/>
        <w:t>* **a) Producing energy for the cell:** This is the primary function of the mitochondria.</w:t>
        <w:br/>
        <w:t>* **b) Storing genetic information:** This is the function of the nucleus, which contains the cell's DNA.</w:t>
        <w:br/>
        <w:t xml:space="preserve">* **d) Synthesizing proteins:** This is primarily the function of ribosomes. </w:t>
        <w:br/>
      </w:r>
    </w:p>
    <w:p>
      <w:r>
        <w:t xml:space="preserve">110 </w:t>
      </w:r>
    </w:p>
    <w:p>
      <w:r>
        <w:t xml:space="preserve">111 </w:t>
      </w:r>
    </w:p>
    <w:p>
      <w:r>
        <w:t xml:space="preserve">112 </w:t>
      </w:r>
    </w:p>
    <w:p>
      <w:r>
        <w:t xml:space="preserve">113 </w:t>
      </w:r>
    </w:p>
    <w:p>
      <w:r>
        <w:t xml:space="preserve">114 </w:t>
      </w:r>
    </w:p>
    <w:p>
      <w:r>
        <w:t xml:space="preserve">115 </w:t>
      </w:r>
    </w:p>
    <w:p>
      <w:r>
        <w:t xml:space="preserve">116 </w:t>
      </w:r>
    </w:p>
    <w:p>
      <w:r>
        <w:t xml:space="preserve">117 </w:t>
      </w:r>
    </w:p>
    <w:p>
      <w:r>
        <w:t xml:space="preserve">118 </w:t>
      </w:r>
    </w:p>
    <w:p>
      <w:r>
        <w:t xml:space="preserve">119 </w:t>
      </w:r>
    </w:p>
    <w:p>
      <w:r>
        <w:t>12 ## Question:</w:t>
        <w:br/>
        <w:br/>
        <w:t>Which of the following structures is responsible for filtering air and trapping foreign particles in the respiratory system?</w:t>
        <w:br/>
        <w:br/>
        <w:t>**(a)** Bronchioles</w:t>
        <w:br/>
        <w:t>**(b)** Alveoli</w:t>
        <w:br/>
        <w:t>**(c)** Cilia</w:t>
        <w:br/>
        <w:t>**(d)** Diaphragm</w:t>
        <w:br/>
        <w:br/>
        <w:t>## Answer:</w:t>
        <w:br/>
        <w:br/>
        <w:t>**(c)** Cilia</w:t>
        <w:br/>
        <w:br/>
        <w:t>## Explanation:</w:t>
        <w:br/>
        <w:br/>
        <w:t xml:space="preserve">Cilia are tiny hair-like structures that line the respiratory tract. They constantly beat in a coordinated wave-like motion, propelling mucus and trapped foreign particles (like dust, pollen, and bacteria) upwards towards the throat where they can be swallowed or expelled. This process helps to protect the lungs from infection and irritation. </w:t>
        <w:br/>
        <w:br/>
        <w:t>The other options are incorrect:</w:t>
        <w:br/>
        <w:br/>
        <w:t>**(a)** Bronchioles are small airways that branch off from the bronchi, delivering air to the alveoli.</w:t>
        <w:br/>
        <w:t>**(b)** Alveoli are tiny air sacs in the lungs where gas exchange takes place.</w:t>
        <w:br/>
        <w:t xml:space="preserve">**(d)** The diaphragm is a muscle that helps with breathing by contracting and relaxing to change the volume of the chest cavity. </w:t>
        <w:br/>
      </w:r>
    </w:p>
    <w:p>
      <w:r>
        <w:t xml:space="preserve">120 </w:t>
      </w:r>
    </w:p>
    <w:p>
      <w:r>
        <w:t xml:space="preserve">121 </w:t>
      </w:r>
    </w:p>
    <w:p>
      <w:r>
        <w:t xml:space="preserve">122 </w:t>
      </w:r>
    </w:p>
    <w:p>
      <w:r>
        <w:t xml:space="preserve">123 </w:t>
      </w:r>
    </w:p>
    <w:p>
      <w:r>
        <w:t xml:space="preserve">124 </w:t>
      </w:r>
    </w:p>
    <w:p>
      <w:r>
        <w:t xml:space="preserve">125 </w:t>
      </w:r>
    </w:p>
    <w:p>
      <w:r>
        <w:t xml:space="preserve">126 </w:t>
      </w:r>
    </w:p>
    <w:p>
      <w:r>
        <w:t xml:space="preserve">127 </w:t>
      </w:r>
    </w:p>
    <w:p>
      <w:r>
        <w:t xml:space="preserve">128 </w:t>
      </w:r>
    </w:p>
    <w:p>
      <w:r>
        <w:t xml:space="preserve">129 </w:t>
      </w:r>
    </w:p>
    <w:p>
      <w:r>
        <w:t>13 ## Question:</w:t>
        <w:br/>
        <w:br/>
        <w:t>Which of the following is NOT a component of a eukaryotic cell?</w:t>
        <w:br/>
        <w:br/>
        <w:t>a) Nucleus</w:t>
        <w:br/>
        <w:t>b) Ribosomes</w:t>
        <w:br/>
        <w:t>c) Cell Wall</w:t>
        <w:br/>
        <w:t>d) Golgi Apparatus</w:t>
        <w:br/>
        <w:br/>
        <w:t>## Answer:</w:t>
        <w:br/>
        <w:br/>
        <w:t>**c) Cell Wall**</w:t>
        <w:br/>
        <w:br/>
        <w:t>## Explanation:</w:t>
        <w:br/>
        <w:br/>
        <w:t xml:space="preserve">Cell walls are rigid outer layers found primarily in plant cells, bacteria, fungi, and some protists. They provide structural support and protection. Eukaryotic cells like animal cells do not possess a cell wall. </w:t>
        <w:br/>
      </w:r>
    </w:p>
    <w:p>
      <w:r>
        <w:t xml:space="preserve">130 </w:t>
      </w:r>
    </w:p>
    <w:p>
      <w:r>
        <w:t xml:space="preserve">131 </w:t>
      </w:r>
    </w:p>
    <w:p>
      <w:r>
        <w:t xml:space="preserve">132 </w:t>
      </w:r>
    </w:p>
    <w:p>
      <w:r>
        <w:t xml:space="preserve">133 </w:t>
      </w:r>
    </w:p>
    <w:p>
      <w:r>
        <w:t xml:space="preserve">134 </w:t>
      </w:r>
    </w:p>
    <w:p>
      <w:r>
        <w:t xml:space="preserve">135 </w:t>
      </w:r>
    </w:p>
    <w:p>
      <w:r>
        <w:t xml:space="preserve">136 </w:t>
      </w:r>
    </w:p>
    <w:p>
      <w:r>
        <w:t xml:space="preserve">137 </w:t>
      </w:r>
    </w:p>
    <w:p>
      <w:r>
        <w:t xml:space="preserve">138 </w:t>
      </w:r>
    </w:p>
    <w:p>
      <w:r>
        <w:t xml:space="preserve">139 </w:t>
      </w:r>
    </w:p>
    <w:p>
      <w:r>
        <w:t>14 ## Question:</w:t>
        <w:br/>
        <w:br/>
        <w:t>Which of the following structures is responsible for the exchange of oxygen and carbon dioxide between the blood and the air in the lungs?</w:t>
        <w:br/>
        <w:br/>
        <w:t>a) Bronchi</w:t>
        <w:br/>
        <w:t>b) Trachea</w:t>
        <w:br/>
        <w:t>c) Alveoli</w:t>
        <w:br/>
        <w:t>d) Diaphragm</w:t>
        <w:br/>
        <w:br/>
        <w:t>## Answer:</w:t>
        <w:br/>
        <w:br/>
        <w:t>c) Alveoli</w:t>
        <w:br/>
        <w:br/>
        <w:t>## Explanation:</w:t>
        <w:br/>
        <w:br/>
        <w:t xml:space="preserve">Alveoli are tiny air sacs in the lungs where the actual gas exchange occurs. The thin walls of the alveoli allow oxygen from the inhaled air to diffuse into the surrounding capillaries, while carbon dioxide from the blood diffuses into the alveoli to be exhaled. </w:t>
        <w:br/>
        <w:br/>
        <w:t>The other options are incorrect because:</w:t>
        <w:br/>
        <w:br/>
        <w:t>* **Bronchi** are the large airways that branch off from the trachea and carry air to the lungs.</w:t>
        <w:br/>
        <w:t>* **Trachea** is the windpipe, a tube that connects the throat to the bronchi.</w:t>
        <w:br/>
        <w:t xml:space="preserve">* **Diaphragm** is a muscle that helps with breathing by contracting and expanding the chest cavity. </w:t>
        <w:br/>
      </w:r>
    </w:p>
    <w:p>
      <w:r>
        <w:t xml:space="preserve">140 </w:t>
      </w:r>
    </w:p>
    <w:p>
      <w:r>
        <w:t xml:space="preserve">141 </w:t>
      </w:r>
    </w:p>
    <w:p>
      <w:r>
        <w:t xml:space="preserve">142 </w:t>
      </w:r>
    </w:p>
    <w:p>
      <w:r>
        <w:t xml:space="preserve">143 </w:t>
      </w:r>
    </w:p>
    <w:p>
      <w:r>
        <w:t xml:space="preserve">144 </w:t>
      </w:r>
    </w:p>
    <w:p>
      <w:r>
        <w:t xml:space="preserve">145 </w:t>
      </w:r>
    </w:p>
    <w:p>
      <w:r>
        <w:t xml:space="preserve">146 </w:t>
      </w:r>
    </w:p>
    <w:p>
      <w:r>
        <w:t xml:space="preserve">147 </w:t>
      </w:r>
    </w:p>
    <w:p>
      <w:r>
        <w:t xml:space="preserve">148 </w:t>
      </w:r>
    </w:p>
    <w:p>
      <w:r>
        <w:t xml:space="preserve">149 </w:t>
      </w:r>
    </w:p>
    <w:p>
      <w:r>
        <w:t>15 ## Question:</w:t>
        <w:br/>
        <w:br/>
        <w:t>Which of the following structures is **NOT** found in both plant and animal cells?</w:t>
        <w:br/>
        <w:br/>
        <w:t>**(a)** Nucleus</w:t>
        <w:br/>
        <w:t>**(b)** Cell Wall</w:t>
        <w:br/>
        <w:t>**(c)** Ribosomes</w:t>
        <w:br/>
        <w:t>**(d)** Mitochondria</w:t>
        <w:br/>
        <w:br/>
        <w:t>## Correct Answer:</w:t>
        <w:br/>
        <w:br/>
        <w:t>**(b)** Cell Wall</w:t>
        <w:br/>
        <w:br/>
        <w:t>## Explanation:</w:t>
        <w:br/>
        <w:br/>
        <w:t xml:space="preserve">Plant cells have a rigid cell wall made of cellulose that provides structural support and protection. Animal cells lack a cell wall and rely on their cytoskeleton for structural integrity. The other options, nucleus, ribosomes, and mitochondria, are present in both plant and animal cells. </w:t>
        <w:br/>
      </w:r>
    </w:p>
    <w:p>
      <w:r>
        <w:t xml:space="preserve">150 </w:t>
      </w:r>
    </w:p>
    <w:p>
      <w:r>
        <w:t xml:space="preserve">151 </w:t>
      </w:r>
    </w:p>
    <w:p>
      <w:r>
        <w:t xml:space="preserve">152 </w:t>
      </w:r>
    </w:p>
    <w:p>
      <w:r>
        <w:t xml:space="preserve">153 </w:t>
      </w:r>
    </w:p>
    <w:p>
      <w:r>
        <w:t xml:space="preserve">154 </w:t>
      </w:r>
    </w:p>
    <w:p>
      <w:r>
        <w:t xml:space="preserve">155 </w:t>
      </w:r>
    </w:p>
    <w:p>
      <w:r>
        <w:t xml:space="preserve">156 </w:t>
      </w:r>
    </w:p>
    <w:p>
      <w:r>
        <w:t>157 ## Question:</w:t>
        <w:br/>
        <w:br/>
        <w:t>Which of the following is NOT a component of a eukaryotic cell?</w:t>
        <w:br/>
        <w:br/>
        <w:t>a) Nucleus</w:t>
        <w:br/>
        <w:t>b) Ribosomes</w:t>
        <w:br/>
        <w:t>c) Cell Wall</w:t>
        <w:br/>
        <w:t>d) Golgi Apparatus</w:t>
        <w:br/>
        <w:br/>
        <w:t>## Answer:</w:t>
        <w:br/>
        <w:br/>
        <w:t>**(c) Cell Wall**</w:t>
        <w:br/>
        <w:br/>
        <w:t>## Explanation:</w:t>
        <w:br/>
        <w:br/>
        <w:t xml:space="preserve">Cell walls are rigid structures found primarily in plant cells, bacteria, fungi, and some algae.  Eukaryotic cells, like animal cells, do not have cell walls. The other options (nucleus, ribosomes, and Golgi apparatus) are all essential components of eukaryotic cells. </w:t>
        <w:br/>
      </w:r>
    </w:p>
    <w:p>
      <w:r>
        <w:t xml:space="preserve">158 </w:t>
      </w:r>
    </w:p>
    <w:p>
      <w:r>
        <w:t xml:space="preserve">159 </w:t>
      </w:r>
    </w:p>
    <w:p>
      <w:r>
        <w:t xml:space="preserve">16 </w:t>
      </w:r>
    </w:p>
    <w:p>
      <w:r>
        <w:t xml:space="preserve">160 </w:t>
      </w:r>
    </w:p>
    <w:p>
      <w:r>
        <w:t xml:space="preserve">161 </w:t>
      </w:r>
    </w:p>
    <w:p>
      <w:r>
        <w:t xml:space="preserve">162 </w:t>
      </w:r>
    </w:p>
    <w:p>
      <w:r>
        <w:t xml:space="preserve">163 </w:t>
      </w:r>
    </w:p>
    <w:p>
      <w:r>
        <w:t>164 ## Question:</w:t>
        <w:br/>
        <w:br/>
        <w:t>Which of the following is **NOT** a function of the human respiratory system?</w:t>
        <w:br/>
        <w:br/>
        <w:t>a) Gas exchange</w:t>
        <w:br/>
        <w:t>b) Regulation of body temperature</w:t>
        <w:br/>
        <w:t>c) Production of sound</w:t>
        <w:br/>
        <w:t>d) Filtration of air</w:t>
        <w:br/>
        <w:br/>
        <w:t>## Answer:</w:t>
        <w:br/>
        <w:br/>
        <w:t>**b) Regulation of body temperature**</w:t>
        <w:br/>
        <w:br/>
        <w:t>## Explanation:</w:t>
        <w:br/>
        <w:br/>
        <w:t xml:space="preserve">The primary function of the respiratory system is to facilitate gas exchange, bringing in oxygen for the body and expelling carbon dioxide. The respiratory system also plays a role in sound production (through the larynx) and filtration of air (through the nasal cavity and other structures).  While the respiratory system can contribute to temperature regulation through panting and sweating, this is not its primary function. This is primarily handled by the skin and circulatory system. </w:t>
        <w:br/>
      </w:r>
    </w:p>
    <w:p>
      <w:r>
        <w:t>165 ## Question:</w:t>
        <w:br/>
        <w:br/>
        <w:t>Which of the following is **NOT** a component found in all cells?</w:t>
        <w:br/>
        <w:br/>
        <w:t>a) Plasma membrane</w:t>
        <w:br/>
        <w:t>b) Ribosomes</w:t>
        <w:br/>
        <w:t>c) Nucleus</w:t>
        <w:br/>
        <w:t>d) Cytoplasm</w:t>
        <w:br/>
        <w:br/>
        <w:t>## Answer:</w:t>
        <w:br/>
        <w:br/>
        <w:t>**c) Nucleus**</w:t>
        <w:br/>
        <w:br/>
        <w:t>## Explanation:</w:t>
        <w:br/>
        <w:br/>
        <w:t xml:space="preserve">While most cells possess a nucleus, some **prokaryotic cells** (like bacteria) lack a true nucleus. Prokaryotes instead have a nucleoid region containing their genetic material, but it is not enclosed by a membrane like the nucleus of eukaryotic cells. All other options are essential components found in all types of cells, regardless of their structure. </w:t>
        <w:br/>
      </w:r>
    </w:p>
    <w:p>
      <w:r>
        <w:t>166 ## Question:</w:t>
        <w:br/>
        <w:br/>
        <w:t>Which of the following structures is responsible for the exchange of oxygen and carbon dioxide in the human respiratory system?</w:t>
        <w:br/>
        <w:br/>
        <w:t>a) Trachea</w:t>
        <w:br/>
        <w:t>b) Bronchi</w:t>
        <w:br/>
        <w:t>c) Alveoli</w:t>
        <w:br/>
        <w:t>d) Diaphragm</w:t>
        <w:br/>
        <w:br/>
        <w:t>## Answer:</w:t>
        <w:br/>
        <w:br/>
        <w:t>**c) Alveoli**</w:t>
        <w:br/>
        <w:br/>
        <w:t>## Explanation:</w:t>
        <w:br/>
        <w:br/>
        <w:t xml:space="preserve">Alveoli are tiny air sacs in the lungs where gas exchange takes place. Their thin walls and extensive surface area allow for efficient diffusion of oxygen from the inhaled air into the bloodstream and carbon dioxide from the blood into the alveoli to be exhaled. </w:t>
        <w:br/>
        <w:br/>
        <w:t xml:space="preserve">The trachea (windpipe) and bronchi (branching tubes) are responsible for transporting air to the lungs. The diaphragm is a muscle that helps with breathing by expanding and contracting the chest cavity. </w:t>
        <w:br/>
      </w:r>
    </w:p>
    <w:p>
      <w:r>
        <w:t>167 ## Question:</w:t>
        <w:br/>
        <w:br/>
        <w:t>Which of the following is **NOT** a component of a typical eukaryotic cell?</w:t>
        <w:br/>
        <w:br/>
        <w:t>a) Nucleus</w:t>
        <w:br/>
        <w:t>b) Ribosomes</w:t>
        <w:br/>
        <w:t>c) Cell Wall</w:t>
        <w:br/>
        <w:t>d) Golgi Apparatus</w:t>
        <w:br/>
        <w:br/>
        <w:t>## Correct Answer:</w:t>
        <w:br/>
        <w:br/>
        <w:t>**c) Cell Wall**</w:t>
        <w:br/>
        <w:br/>
        <w:t>## Explanation:</w:t>
        <w:br/>
        <w:br/>
        <w:t xml:space="preserve">Cell walls are rigid structures found primarily in plant cells, bacteria, and fungi. They provide support and protection. Animal cells, which are eukaryotic, do not have cell walls. The other options (nucleus, ribosomes, and Golgi apparatus) are all components found in eukaryotic cells. </w:t>
        <w:br/>
      </w:r>
    </w:p>
    <w:p>
      <w:r>
        <w:t>168 ## Question:</w:t>
        <w:br/>
        <w:br/>
        <w:t>Which of the following is **NOT** a function of the human respiratory system?</w:t>
        <w:br/>
        <w:br/>
        <w:t>a) Gas exchange</w:t>
        <w:br/>
        <w:t>b) Regulation of blood pressure</w:t>
        <w:br/>
        <w:t>c) Production of sound</w:t>
        <w:br/>
        <w:t>d) Regulation of body temperature</w:t>
        <w:br/>
        <w:br/>
        <w:t>## Answer:</w:t>
        <w:br/>
        <w:br/>
        <w:t>**b) Regulation of blood pressure**</w:t>
        <w:br/>
        <w:br/>
        <w:t>## Explanation:</w:t>
        <w:br/>
        <w:br/>
        <w:t xml:space="preserve">The human respiratory system is primarily responsible for taking in oxygen and releasing carbon dioxide. While it plays a role in regulating body temperature through the process of sweating, it does **not** directly regulate blood pressure. Blood pressure is primarily regulated by the circulatory system, specifically the heart and blood vessels. </w:t>
        <w:br/>
      </w:r>
    </w:p>
    <w:p>
      <w:r>
        <w:t>169 ## Question:</w:t>
        <w:br/>
        <w:br/>
        <w:t>Which of the following is NOT a characteristic of all cells?</w:t>
        <w:br/>
        <w:br/>
        <w:t>a) Presence of a cell membrane</w:t>
        <w:br/>
        <w:t>b) Ability to reproduce</w:t>
        <w:br/>
        <w:t>c) Presence of a nucleus</w:t>
        <w:br/>
        <w:t>d) Ability to obtain energy</w:t>
        <w:br/>
        <w:br/>
        <w:t>## Answer:</w:t>
        <w:br/>
        <w:br/>
        <w:t>**c) Presence of a nucleus**</w:t>
        <w:br/>
        <w:br/>
        <w:t>## Explanation:</w:t>
        <w:br/>
        <w:br/>
        <w:t xml:space="preserve">While most cells have a nucleus, prokaryotic cells (like bacteria) lack a true nucleus. All other options are essential characteristics shared by all living cells. </w:t>
        <w:br/>
        <w:br/>
        <w:t>* **Cell membrane:**  All cells have a cell membrane to regulate what enters and exits the cell.</w:t>
        <w:br/>
        <w:t>* **Ability to reproduce:** Cells reproduce to ensure the continuation of life.</w:t>
        <w:br/>
        <w:t xml:space="preserve">* **Ability to obtain energy:** Cells need energy to carry out their functions. </w:t>
        <w:br/>
      </w:r>
    </w:p>
    <w:p>
      <w:r>
        <w:t xml:space="preserve">17 </w:t>
      </w:r>
    </w:p>
    <w:p>
      <w:r>
        <w:t>170 ## Question:</w:t>
        <w:br/>
        <w:br/>
        <w:t>Which of the following structures is **not** part of the upper respiratory system?</w:t>
        <w:br/>
        <w:br/>
        <w:t>a) Nasal cavity</w:t>
        <w:br/>
        <w:t>b) Pharynx</w:t>
        <w:br/>
        <w:t>c) Trachea</w:t>
        <w:br/>
        <w:t>d) Larynx</w:t>
        <w:br/>
        <w:br/>
        <w:t>**Correct Answer:** c) Trachea</w:t>
        <w:br/>
        <w:br/>
        <w:t>**Explanation:**</w:t>
        <w:br/>
        <w:br/>
        <w:t xml:space="preserve">The upper respiratory system includes the structures responsible for air intake and initial filtering. These include the nasal cavity, pharynx, and larynx. The trachea, or windpipe, is part of the lower respiratory system, connecting the larynx to the bronchi. </w:t>
        <w:br/>
      </w:r>
    </w:p>
    <w:p>
      <w:r>
        <w:t>171 ## Question:</w:t>
        <w:br/>
        <w:br/>
        <w:t>Which of the following structures is responsible for generating energy (ATP) in a cell?</w:t>
        <w:br/>
        <w:br/>
        <w:t>a) Nucleus</w:t>
        <w:br/>
        <w:t>b) Golgi apparatus</w:t>
        <w:br/>
        <w:t>c) Mitochondria</w:t>
        <w:br/>
        <w:t>d) Endoplasmic reticulum</w:t>
        <w:br/>
        <w:br/>
        <w:t>## Correct Answer:</w:t>
        <w:br/>
        <w:br/>
        <w:t>c) Mitochondria</w:t>
        <w:br/>
        <w:br/>
        <w:t>## Explanation:</w:t>
        <w:br/>
        <w:br/>
        <w:t xml:space="preserve">Mitochondria are often referred to as the "powerhouses" of the cell because they are responsible for cellular respiration. This process breaks down glucose and other nutrients to produce ATP, which is the primary energy currency of the cell. </w:t>
        <w:br/>
        <w:br/>
        <w:t>**Other options:**</w:t>
        <w:br/>
        <w:br/>
        <w:t>* **Nucleus:**  The nucleus contains the cell's genetic material (DNA) and controls cellular activities.</w:t>
        <w:br/>
        <w:t>* **Golgi apparatus:** The Golgi apparatus modifies, sorts, and packages proteins and lipids for secretion or use within the cell.</w:t>
        <w:br/>
        <w:t xml:space="preserve">* **Endoplasmic reticulum:** The endoplasmic reticulum is a network of membranes involved in protein synthesis, lipid synthesis, and detoxification. </w:t>
        <w:br/>
      </w:r>
    </w:p>
    <w:p>
      <w:r>
        <w:t>172 ## Question:</w:t>
        <w:br/>
        <w:br/>
        <w:t>Which of the following structures is responsible for gas exchange in the human respiratory system?</w:t>
        <w:br/>
        <w:br/>
        <w:t>a) Trachea</w:t>
        <w:br/>
        <w:t>b) Bronchi</w:t>
        <w:br/>
        <w:t>c) Alveoli</w:t>
        <w:br/>
        <w:t>d) Diaphragm</w:t>
        <w:br/>
        <w:br/>
        <w:t>## Correct Answer:</w:t>
        <w:br/>
        <w:br/>
        <w:t>c) Alveoli</w:t>
        <w:br/>
        <w:br/>
        <w:t>## Explanation:</w:t>
        <w:br/>
        <w:br/>
        <w:t xml:space="preserve">Alveoli are tiny air sacs located at the ends of bronchioles in the lungs. Their thin walls and rich capillary network allow for efficient diffusion of oxygen from the inhaled air into the blood and carbon dioxide from the blood into the air to be exhaled. </w:t>
        <w:br/>
        <w:br/>
        <w:t>The other options are not involved in gas exchange:</w:t>
        <w:br/>
        <w:br/>
        <w:t>* **Trachea:** The windpipe, carries air to and from the lungs.</w:t>
        <w:br/>
        <w:t>* **Bronchi:** Larger airways that branch from the trachea and lead to the lungs.</w:t>
        <w:br/>
        <w:t xml:space="preserve">* **Diaphragm:** A dome-shaped muscle that helps with breathing by contracting and relaxing to change the volume of the chest cavity. </w:t>
        <w:br/>
      </w:r>
    </w:p>
    <w:p>
      <w:r>
        <w:t>173 ## Question:</w:t>
        <w:br/>
        <w:br/>
        <w:t>Which of the following is NOT a component of a eukaryotic cell?</w:t>
        <w:br/>
        <w:br/>
        <w:t>a) Nucleus</w:t>
        <w:br/>
        <w:t>b) Ribosomes</w:t>
        <w:br/>
        <w:t>c) Cell Wall</w:t>
        <w:br/>
        <w:t>d) Golgi apparatus</w:t>
        <w:br/>
        <w:br/>
        <w:t>## Answer:</w:t>
        <w:br/>
        <w:br/>
        <w:t>c) Cell Wall</w:t>
        <w:br/>
        <w:br/>
        <w:t>## Explanation:</w:t>
        <w:br/>
        <w:br/>
        <w:t>Cell walls are a rigid, protective outer layer found in plant cells, bacteria, fungi, and some protists. **Eukaryotic cells**, such as animal cells, do not have cell walls. The other options are all components of eukaryotic cells:</w:t>
        <w:br/>
        <w:br/>
        <w:t>* **Nucleus:** Contains the cell's genetic material (DNA).</w:t>
        <w:br/>
        <w:t>* **Ribosomes:** Responsible for protein synthesis.</w:t>
        <w:br/>
        <w:t xml:space="preserve">* **Golgi apparatus:** Processes and packages proteins and lipids. </w:t>
        <w:br/>
      </w:r>
    </w:p>
    <w:p>
      <w:r>
        <w:t>174 ## Question:</w:t>
        <w:br/>
        <w:br/>
        <w:t>Which of the following structures is responsible for the exchange of gases in the human respiratory system?</w:t>
        <w:br/>
        <w:br/>
        <w:t>a) Trachea</w:t>
        <w:br/>
        <w:t>b) Bronchi</w:t>
        <w:br/>
        <w:t>c) Alveoli</w:t>
        <w:br/>
        <w:t>d) Diaphragm</w:t>
        <w:br/>
        <w:br/>
        <w:t>## Answer:</w:t>
        <w:br/>
        <w:br/>
        <w:t>**c) Alveoli**</w:t>
        <w:br/>
        <w:br/>
        <w:t>## Explanation:</w:t>
        <w:br/>
        <w:br/>
        <w:t>The alveoli are tiny air sacs located at the end of the bronchioles in the lungs. They have a large surface area and thin walls, which allow for the efficient exchange of oxygen from the inhaled air into the blood and carbon dioxide from the blood into the air to be exhaled.</w:t>
        <w:br/>
        <w:br/>
        <w:t>* **Trachea:** The trachea is the windpipe that carries air to the lungs.</w:t>
        <w:br/>
        <w:t>* **Bronchi:** The bronchi are the two main branches of the trachea that lead to each lung.</w:t>
        <w:br/>
        <w:t xml:space="preserve">* **Diaphragm:** The diaphragm is a dome-shaped muscle that plays a vital role in breathing by contracting and relaxing to change the volume of the chest cavity. </w:t>
        <w:br/>
      </w:r>
    </w:p>
    <w:p>
      <w:r>
        <w:t>175 ## Question:</w:t>
        <w:br/>
        <w:br/>
        <w:t>The primary function of the cell membrane is to:</w:t>
        <w:br/>
        <w:br/>
        <w:t>a)  Produce energy for the cell.</w:t>
        <w:br/>
        <w:t>b)  Control the movement of substances in and out of the cell.</w:t>
        <w:br/>
        <w:t>c)  Store genetic information.</w:t>
        <w:br/>
        <w:t>d)  Synthesize proteins.</w:t>
        <w:br/>
        <w:br/>
        <w:t>## Answer:</w:t>
        <w:br/>
        <w:br/>
        <w:t>**b) Control the movement of substances in and out of the cell.**</w:t>
        <w:br/>
        <w:br/>
        <w:t>## Explanation:</w:t>
        <w:br/>
        <w:br/>
        <w:t xml:space="preserve">The cell membrane acts as a barrier between the cell's internal environment and the external environment. It is selectively permeable, meaning it allows certain substances to pass through while blocking others. This selective permeability is crucial for maintaining the cell's internal environment and ensuring proper functioning. </w:t>
        <w:br/>
        <w:br/>
        <w:t>* **Option a** is incorrect because the primary energy production site is the mitochondria.</w:t>
        <w:br/>
        <w:t>* **Option c** is incorrect because genetic information is stored in the nucleus within the DNA.</w:t>
        <w:br/>
        <w:t xml:space="preserve">* **Option d** is incorrect because protein synthesis primarily occurs in ribosomes. </w:t>
        <w:br/>
      </w:r>
    </w:p>
    <w:p>
      <w:r>
        <w:t>176 ## Question:</w:t>
        <w:br/>
        <w:br/>
        <w:t>Which of the following structures is responsible for the exchange of oxygen and carbon dioxide between the blood and the air in the lungs?</w:t>
        <w:br/>
        <w:br/>
        <w:t xml:space="preserve">**(a)** Bronchi </w:t>
        <w:br/>
        <w:t xml:space="preserve">**(b)** Alveoli </w:t>
        <w:br/>
        <w:t>**(c)** Trachea</w:t>
        <w:br/>
        <w:t>**(d)** Diaphragm</w:t>
        <w:br/>
        <w:br/>
        <w:t>## Correct Answer:</w:t>
        <w:br/>
        <w:br/>
        <w:t>**(b)** Alveoli</w:t>
        <w:br/>
        <w:br/>
        <w:t>## Explanation:</w:t>
        <w:br/>
        <w:br/>
        <w:t xml:space="preserve">Alveoli are tiny air sacs located at the ends of bronchioles within the lungs. Their thin walls and large surface area allow for efficient diffusion of oxygen from the inhaled air into the bloodstream and carbon dioxide from the blood into the air to be exhaled. </w:t>
        <w:br/>
        <w:br/>
        <w:t>The other options are incorrect because:</w:t>
        <w:br/>
        <w:br/>
        <w:t xml:space="preserve">* **Bronchi:** These are the main airways that branch off from the trachea and carry air to the lungs. </w:t>
        <w:br/>
        <w:t xml:space="preserve">* **Trachea:** This is the windpipe, which carries air from the nose and mouth to the lungs. </w:t>
        <w:br/>
        <w:t xml:space="preserve">* **Diaphragm:** This is a muscle that helps with breathing by expanding and contracting the chest cavity. </w:t>
        <w:br/>
      </w:r>
    </w:p>
    <w:p>
      <w:r>
        <w:t>177 ## Question:</w:t>
        <w:br/>
        <w:br/>
        <w:t>Which of the following is NOT a component of the cell membrane?</w:t>
        <w:br/>
        <w:br/>
        <w:t>a) Phospholipids</w:t>
        <w:br/>
        <w:t>b) Proteins</w:t>
        <w:br/>
        <w:t>c) Carbohydrates</w:t>
        <w:br/>
        <w:t>d) Nucleic Acids</w:t>
        <w:br/>
        <w:br/>
        <w:t>## Answer:</w:t>
        <w:br/>
        <w:br/>
        <w:t>**d) Nucleic Acids**</w:t>
        <w:br/>
        <w:br/>
        <w:t>## Explanation:</w:t>
        <w:br/>
        <w:br/>
        <w:t xml:space="preserve">The cell membrane is primarily composed of a phospholipid bilayer, with embedded proteins and associated carbohydrates. Nucleic acids, such as DNA and RNA, are primarily found within the nucleus and are not structural components of the cell membrane. They play crucial roles in genetic information storage and protein synthesis but are not directly involved in the formation or function of the cell membrane. </w:t>
        <w:br/>
      </w:r>
    </w:p>
    <w:p>
      <w:r>
        <w:t>178 ## Question:</w:t>
        <w:br/>
        <w:br/>
        <w:t>Which of the following is **NOT** a function of the human respiratory system?</w:t>
        <w:br/>
        <w:br/>
        <w:t>**(a)** Gas exchange</w:t>
        <w:br/>
        <w:t>**(b)** Regulation of blood pressure</w:t>
        <w:br/>
        <w:t>**(c)** Regulation of body temperature</w:t>
        <w:br/>
        <w:t>**(d)** Protection against pathogens</w:t>
        <w:br/>
        <w:br/>
        <w:t>## Correct Answer:</w:t>
        <w:br/>
        <w:br/>
        <w:t>**(b)** Regulation of blood pressure</w:t>
        <w:br/>
        <w:br/>
        <w:t>## Explanation:</w:t>
        <w:br/>
        <w:br/>
        <w:t xml:space="preserve">The human respiratory system is primarily responsible for gas exchange, allowing oxygen to enter the bloodstream and carbon dioxide to be expelled. It also plays a role in regulating body temperature through the process of panting or sweating. Additionally, the respiratory system provides a physical barrier against pathogens, such as bacteria and viruses. However, the regulation of blood pressure is primarily controlled by the circulatory system, not the respiratory system. </w:t>
        <w:br/>
      </w:r>
    </w:p>
    <w:p>
      <w:r>
        <w:t xml:space="preserve">179 </w:t>
      </w:r>
    </w:p>
    <w:p>
      <w:r>
        <w:t xml:space="preserve">18 </w:t>
      </w:r>
    </w:p>
    <w:p>
      <w:r>
        <w:t>180 ## Question:</w:t>
        <w:br/>
        <w:br/>
        <w:t>What is the primary function of the alveoli in the human respiratory system?</w:t>
        <w:br/>
        <w:br/>
        <w:t>**(a)** To filter incoming air</w:t>
        <w:br/>
        <w:t>**(b)** To transport oxygenated blood to the heart</w:t>
        <w:br/>
        <w:t>**(c)** To exchange oxygen and carbon dioxide between the blood and the lungs</w:t>
        <w:br/>
        <w:t>**(d)** To produce mucus to trap foreign particles</w:t>
        <w:br/>
        <w:br/>
        <w:t>## Correct Answer:</w:t>
        <w:br/>
        <w:br/>
        <w:t>**(c)** To exchange oxygen and carbon dioxide between the blood and the lungs</w:t>
        <w:br/>
        <w:br/>
        <w:t>## Explanation:</w:t>
        <w:br/>
        <w:br/>
        <w:t xml:space="preserve">Alveoli are tiny air sacs in the lungs where gas exchange occurs. The thin walls of the alveoli allow oxygen from inhaled air to diffuse into the surrounding capillaries, while carbon dioxide from the blood diffuses into the alveoli to be exhaled. </w:t>
        <w:br/>
        <w:br/>
        <w:t>**Incorrect Answers:**</w:t>
        <w:br/>
        <w:br/>
        <w:t>**(a)** The filtering of incoming air is primarily the function of the nasal passages, trachea, and bronchi.</w:t>
        <w:br/>
        <w:t xml:space="preserve">**(b)** The transportation of oxygenated blood to the heart is the function of the circulatory system, specifically the veins. </w:t>
        <w:br/>
        <w:t xml:space="preserve">**(d)** While mucus production does help to trap foreign particles, it is not the primary function of the alveoli. </w:t>
        <w:br/>
      </w:r>
    </w:p>
    <w:p>
      <w:r>
        <w:t xml:space="preserve">181 </w:t>
      </w:r>
    </w:p>
    <w:p>
      <w:r>
        <w:t xml:space="preserve">182 </w:t>
      </w:r>
    </w:p>
    <w:p>
      <w:r>
        <w:t xml:space="preserve">183 </w:t>
      </w:r>
    </w:p>
    <w:p>
      <w:r>
        <w:t xml:space="preserve">184 </w:t>
      </w:r>
    </w:p>
    <w:p>
      <w:r>
        <w:t xml:space="preserve">185 </w:t>
      </w:r>
    </w:p>
    <w:p>
      <w:r>
        <w:t xml:space="preserve">186 </w:t>
      </w:r>
    </w:p>
    <w:p>
      <w:r>
        <w:t xml:space="preserve">187 </w:t>
      </w:r>
    </w:p>
    <w:p>
      <w:r>
        <w:t xml:space="preserve">188 </w:t>
      </w:r>
    </w:p>
    <w:p>
      <w:r>
        <w:t xml:space="preserve">189 </w:t>
      </w:r>
    </w:p>
    <w:p>
      <w:r>
        <w:t xml:space="preserve">19 </w:t>
      </w:r>
    </w:p>
    <w:p>
      <w:r>
        <w:t xml:space="preserve">190 </w:t>
      </w:r>
    </w:p>
    <w:p>
      <w:r>
        <w:t xml:space="preserve">191 </w:t>
      </w:r>
    </w:p>
    <w:p>
      <w:r>
        <w:t xml:space="preserve">192 </w:t>
      </w:r>
    </w:p>
    <w:p>
      <w:r>
        <w:t xml:space="preserve">193 </w:t>
      </w:r>
    </w:p>
    <w:p>
      <w:r>
        <w:t xml:space="preserve">194 </w:t>
      </w:r>
    </w:p>
    <w:p>
      <w:r>
        <w:t xml:space="preserve">195 </w:t>
      </w:r>
    </w:p>
    <w:p>
      <w:r>
        <w:t xml:space="preserve">196 </w:t>
      </w:r>
    </w:p>
    <w:p>
      <w:r>
        <w:t xml:space="preserve">197 </w:t>
      </w:r>
    </w:p>
    <w:p>
      <w:r>
        <w:t xml:space="preserve">198 </w:t>
      </w:r>
    </w:p>
    <w:p>
      <w:r>
        <w:t xml:space="preserve">199 </w:t>
      </w:r>
    </w:p>
    <w:p>
      <w:r>
        <w:t>2 ## Question:</w:t>
        <w:br/>
        <w:br/>
        <w:t>Which of the following is the primary function of the alveoli in the human respiratory system?</w:t>
        <w:br/>
        <w:br/>
        <w:t>a)  To filter incoming air</w:t>
        <w:br/>
        <w:t>b)  To warm and moisten incoming air</w:t>
        <w:br/>
        <w:t>c)  To exchange oxygen and carbon dioxide</w:t>
        <w:br/>
        <w:t>d)  To produce mucus</w:t>
        <w:br/>
        <w:br/>
        <w:t>## Answer:</w:t>
        <w:br/>
        <w:br/>
        <w:t>**c) To exchange oxygen and carbon dioxide**</w:t>
        <w:br/>
        <w:br/>
        <w:t>## Explanation:</w:t>
        <w:br/>
        <w:br/>
        <w:t xml:space="preserve">Alveoli are tiny air sacs in the lungs that are responsible for gas exchange.  The thin walls of the alveoli allow oxygen from inhaled air to diffuse into the surrounding capillaries, while carbon dioxide from the blood diffuses into the alveoli to be exhaled.  </w:t>
        <w:br/>
        <w:br/>
        <w:t>The other options are not the primary functions of the alveoli:</w:t>
        <w:br/>
        <w:br/>
        <w:t>* **a) To filter incoming air:** This is primarily the role of the nasal cavity and the trachea.</w:t>
        <w:br/>
        <w:t>* **b) To warm and moisten incoming air:** This is the function of the nasal passages and the pharynx.</w:t>
        <w:br/>
        <w:t xml:space="preserve">* **d) To produce mucus:** Mucus is produced in the nasal cavity, pharynx, and trachea, but not primarily in the alveoli. </w:t>
        <w:br/>
      </w:r>
    </w:p>
    <w:p>
      <w:r>
        <w:t xml:space="preserve">20 </w:t>
      </w:r>
    </w:p>
    <w:p>
      <w:r>
        <w:t xml:space="preserve">200 </w:t>
      </w:r>
    </w:p>
    <w:p>
      <w:r>
        <w:t xml:space="preserve">201 </w:t>
      </w:r>
    </w:p>
    <w:p>
      <w:r>
        <w:t xml:space="preserve">202 </w:t>
      </w:r>
    </w:p>
    <w:p>
      <w:r>
        <w:t xml:space="preserve">203 </w:t>
      </w:r>
    </w:p>
    <w:p>
      <w:r>
        <w:t xml:space="preserve">204 </w:t>
      </w:r>
    </w:p>
    <w:p>
      <w:r>
        <w:t xml:space="preserve">205 </w:t>
      </w:r>
    </w:p>
    <w:p>
      <w:r>
        <w:t xml:space="preserve">206 </w:t>
      </w:r>
    </w:p>
    <w:p>
      <w:r>
        <w:t xml:space="preserve">207 </w:t>
      </w:r>
    </w:p>
    <w:p>
      <w:r>
        <w:t xml:space="preserve">208 </w:t>
      </w:r>
    </w:p>
    <w:p>
      <w:r>
        <w:t xml:space="preserve">209 </w:t>
      </w:r>
    </w:p>
    <w:p>
      <w:r>
        <w:t xml:space="preserve">21 </w:t>
      </w:r>
    </w:p>
    <w:p>
      <w:r>
        <w:t xml:space="preserve">210 </w:t>
      </w:r>
    </w:p>
    <w:p>
      <w:r>
        <w:t xml:space="preserve">211 </w:t>
      </w:r>
    </w:p>
    <w:p>
      <w:r>
        <w:t xml:space="preserve">212 </w:t>
      </w:r>
    </w:p>
    <w:p>
      <w:r>
        <w:t xml:space="preserve">213 </w:t>
      </w:r>
    </w:p>
    <w:p>
      <w:r>
        <w:t xml:space="preserve">214 </w:t>
      </w:r>
    </w:p>
    <w:p>
      <w:r>
        <w:t xml:space="preserve">215 </w:t>
      </w:r>
    </w:p>
    <w:p>
      <w:r>
        <w:t xml:space="preserve">216 </w:t>
      </w:r>
    </w:p>
    <w:p>
      <w:r>
        <w:t xml:space="preserve">217 </w:t>
      </w:r>
    </w:p>
    <w:p>
      <w:r>
        <w:t xml:space="preserve">218 </w:t>
      </w:r>
    </w:p>
    <w:p>
      <w:r>
        <w:t xml:space="preserve">219 </w:t>
      </w:r>
    </w:p>
    <w:p>
      <w:r>
        <w:t xml:space="preserve">22 </w:t>
      </w:r>
    </w:p>
    <w:p>
      <w:r>
        <w:t xml:space="preserve">220 </w:t>
      </w:r>
    </w:p>
    <w:p>
      <w:r>
        <w:t xml:space="preserve">221 </w:t>
      </w:r>
    </w:p>
    <w:p>
      <w:r>
        <w:t xml:space="preserve">222 </w:t>
      </w:r>
    </w:p>
    <w:p>
      <w:r>
        <w:t xml:space="preserve">223 </w:t>
      </w:r>
    </w:p>
    <w:p>
      <w:r>
        <w:t xml:space="preserve">224 </w:t>
      </w:r>
    </w:p>
    <w:p>
      <w:r>
        <w:t xml:space="preserve">225 </w:t>
      </w:r>
    </w:p>
    <w:p>
      <w:r>
        <w:t xml:space="preserve">226 </w:t>
      </w:r>
    </w:p>
    <w:p>
      <w:r>
        <w:t xml:space="preserve">227 </w:t>
      </w:r>
    </w:p>
    <w:p>
      <w:r>
        <w:t xml:space="preserve">228 </w:t>
      </w:r>
    </w:p>
    <w:p>
      <w:r>
        <w:t xml:space="preserve">229 </w:t>
      </w:r>
    </w:p>
    <w:p>
      <w:r>
        <w:t xml:space="preserve">23 </w:t>
      </w:r>
    </w:p>
    <w:p>
      <w:r>
        <w:t xml:space="preserve">230 </w:t>
      </w:r>
    </w:p>
    <w:p>
      <w:r>
        <w:t xml:space="preserve">231 </w:t>
      </w:r>
    </w:p>
    <w:p>
      <w:r>
        <w:t xml:space="preserve">232 </w:t>
      </w:r>
    </w:p>
    <w:p>
      <w:r>
        <w:t xml:space="preserve">233 </w:t>
      </w:r>
    </w:p>
    <w:p>
      <w:r>
        <w:t xml:space="preserve">234 </w:t>
      </w:r>
    </w:p>
    <w:p>
      <w:r>
        <w:t xml:space="preserve">235 </w:t>
      </w:r>
    </w:p>
    <w:p>
      <w:r>
        <w:t xml:space="preserve">236 </w:t>
      </w:r>
    </w:p>
    <w:p>
      <w:r>
        <w:t xml:space="preserve">237 </w:t>
      </w:r>
    </w:p>
    <w:p>
      <w:r>
        <w:t xml:space="preserve">238 </w:t>
      </w:r>
    </w:p>
    <w:p>
      <w:r>
        <w:t xml:space="preserve">239 </w:t>
      </w:r>
    </w:p>
    <w:p>
      <w:r>
        <w:t xml:space="preserve">24 </w:t>
      </w:r>
    </w:p>
    <w:p>
      <w:r>
        <w:t xml:space="preserve">240 </w:t>
      </w:r>
    </w:p>
    <w:p>
      <w:r>
        <w:t xml:space="preserve">241 </w:t>
      </w:r>
    </w:p>
    <w:p>
      <w:r>
        <w:t xml:space="preserve">242 </w:t>
      </w:r>
    </w:p>
    <w:p>
      <w:r>
        <w:t xml:space="preserve">243 </w:t>
      </w:r>
    </w:p>
    <w:p>
      <w:r>
        <w:t xml:space="preserve">244 </w:t>
      </w:r>
    </w:p>
    <w:p>
      <w:r>
        <w:t xml:space="preserve">245 </w:t>
      </w:r>
    </w:p>
    <w:p>
      <w:r>
        <w:t xml:space="preserve">246 </w:t>
      </w:r>
    </w:p>
    <w:p>
      <w:r>
        <w:t xml:space="preserve">247 </w:t>
      </w:r>
    </w:p>
    <w:p>
      <w:r>
        <w:t xml:space="preserve">248 </w:t>
      </w:r>
    </w:p>
    <w:p>
      <w:r>
        <w:t xml:space="preserve">249 </w:t>
      </w:r>
    </w:p>
    <w:p>
      <w:r>
        <w:t xml:space="preserve">25 </w:t>
      </w:r>
    </w:p>
    <w:p>
      <w:r>
        <w:t xml:space="preserve">250 </w:t>
      </w:r>
    </w:p>
    <w:p>
      <w:r>
        <w:t xml:space="preserve">251 </w:t>
      </w:r>
    </w:p>
    <w:p>
      <w:r>
        <w:t>252 ## Question:</w:t>
        <w:br/>
        <w:br/>
        <w:t>Which of the following structures is responsible for filtering air and trapping foreign particles before they reach the lungs?</w:t>
        <w:br/>
        <w:br/>
        <w:t>a) Alveoli</w:t>
        <w:br/>
        <w:t>b) Bronchi</w:t>
        <w:br/>
        <w:t>c) Trachea</w:t>
        <w:br/>
        <w:t>d) Nasal cavity</w:t>
        <w:br/>
        <w:br/>
        <w:t>## Answer:</w:t>
        <w:br/>
        <w:br/>
        <w:t>**d) Nasal cavity**</w:t>
        <w:br/>
        <w:br/>
        <w:t>## Explanation:</w:t>
        <w:br/>
        <w:br/>
        <w:t>The nasal cavity is the first part of the respiratory system where air enters.  It contains tiny hairs called cilia and a layer of mucus that trap dust, pollen, bacteria, and other foreign particles, preventing them from entering the lungs. The other options are not responsible for filtering air:</w:t>
        <w:br/>
        <w:br/>
        <w:t>* **Alveoli:** These are tiny air sacs in the lungs where gas exchange occurs.</w:t>
        <w:br/>
        <w:t>* **Bronchi:** These are the airways that branch off from the trachea and lead to the lungs.</w:t>
        <w:br/>
        <w:t xml:space="preserve">* **Trachea:** This is the windpipe that carries air from the throat to the lungs. </w:t>
        <w:br/>
      </w:r>
    </w:p>
    <w:p>
      <w:r>
        <w:t>253 ## Question:</w:t>
        <w:br/>
        <w:br/>
        <w:t>Which of the following is NOT a component of the cell membrane?</w:t>
        <w:br/>
        <w:br/>
        <w:t>a) Phospholipids</w:t>
        <w:br/>
        <w:t>b) Proteins</w:t>
        <w:br/>
        <w:t>c) Carbohydrates</w:t>
        <w:br/>
        <w:t>d) Nucleic Acids</w:t>
        <w:br/>
        <w:br/>
        <w:t>## Answer:</w:t>
        <w:br/>
        <w:br/>
        <w:t>**d) Nucleic Acids**</w:t>
        <w:br/>
        <w:br/>
        <w:t>## Explanation:</w:t>
        <w:br/>
        <w:br/>
        <w:t xml:space="preserve">The cell membrane is primarily composed of a phospholipid bilayer, which forms a barrier between the cell's interior and its environment. Proteins are embedded within this bilayer, serving various functions like transport and communication. Carbohydrates are also attached to the membrane, contributing to cell recognition and signaling. </w:t>
        <w:br/>
        <w:br/>
        <w:t xml:space="preserve">Nucleic acids, on the other hand, are responsible for storing and transmitting genetic information within the cell. They are primarily located within the nucleus and are not a structural component of the cell membrane. </w:t>
        <w:br/>
      </w:r>
    </w:p>
    <w:p>
      <w:r>
        <w:t>254 ## Question:</w:t>
        <w:br/>
        <w:br/>
        <w:t>Which of the following structures is responsible for the exchange of gases between the blood and the alveoli in the lungs?</w:t>
        <w:br/>
        <w:br/>
        <w:t>a) Bronchi</w:t>
        <w:br/>
        <w:t>b) Trachea</w:t>
        <w:br/>
        <w:t>c) Alveoli</w:t>
        <w:br/>
        <w:t>d) Diaphragm</w:t>
        <w:br/>
        <w:br/>
        <w:t>## Answer:</w:t>
        <w:br/>
        <w:br/>
        <w:t>**c) Alveoli**</w:t>
        <w:br/>
        <w:br/>
        <w:t>## Explanation:</w:t>
        <w:br/>
        <w:br/>
        <w:t xml:space="preserve">Alveoli are tiny air sacs in the lungs where the actual exchange of oxygen and carbon dioxide takes place. The thin walls of the alveoli allow for the diffusion of gases between the air in the lungs and the blood in the capillaries surrounding them. </w:t>
        <w:br/>
        <w:br/>
        <w:t xml:space="preserve">* **Bronchi** are the airways that branch off from the trachea and carry air to the lungs. </w:t>
        <w:br/>
        <w:t>* **Trachea** is the windpipe that carries air from the nose and mouth to the lungs.</w:t>
        <w:br/>
        <w:t xml:space="preserve">* **Diaphragm** is a muscle that helps with breathing by contracting and expanding the chest cavity. </w:t>
        <w:br/>
      </w:r>
    </w:p>
    <w:p>
      <w:r>
        <w:t>255 ## Question:</w:t>
        <w:br/>
        <w:br/>
        <w:t>Which of the following is NOT a function of the cell membrane?</w:t>
        <w:br/>
        <w:br/>
        <w:t>a) Regulating the passage of substances into and out of the cell.</w:t>
        <w:br/>
        <w:t>b) Providing structural support and shape to the cell.</w:t>
        <w:br/>
        <w:t>c) Producing energy through cellular respiration.</w:t>
        <w:br/>
        <w:t>d) Receiving signals from other cells.</w:t>
        <w:br/>
        <w:br/>
        <w:t>## Answer:</w:t>
        <w:br/>
        <w:br/>
        <w:t>c) Producing energy through cellular respiration.</w:t>
        <w:br/>
        <w:br/>
        <w:t>## Explanation:</w:t>
        <w:br/>
        <w:br/>
        <w:t xml:space="preserve">The cell membrane plays a vital role in regulating what enters and exits the cell, providing structural support, and receiving signals from other cells. However, energy production is the primary function of the mitochondria, not the cell membrane. Cellular respiration occurs within the mitochondria, where glucose is broken down to generate ATP (adenosine triphosphate), the cell's main energy source. </w:t>
        <w:br/>
      </w:r>
    </w:p>
    <w:p>
      <w:r>
        <w:t>256 ## Question:</w:t>
        <w:br/>
        <w:br/>
        <w:t>Which of the following structures is responsible for the exchange of gases between the lungs and the blood?</w:t>
        <w:br/>
        <w:br/>
        <w:t>a) Trachea</w:t>
        <w:br/>
        <w:t>b) Bronchi</w:t>
        <w:br/>
        <w:t>c) Alveoli</w:t>
        <w:br/>
        <w:t>d) Diaphragm</w:t>
        <w:br/>
        <w:br/>
        <w:t>## Answer:</w:t>
        <w:br/>
        <w:br/>
        <w:t>c) Alveoli</w:t>
        <w:br/>
        <w:br/>
        <w:t>## Explanation:</w:t>
        <w:br/>
        <w:br/>
        <w:t xml:space="preserve">The alveoli are tiny air sacs in the lungs that are surrounded by capillaries. The thin walls of the alveoli allow for the diffusion of oxygen from the inhaled air into the blood, and carbon dioxide from the blood into the alveoli to be exhaled. The trachea, bronchi, and diaphragm play important roles in the respiratory system, but they are not directly involved in gas exchange. The trachea and bronchi are responsible for conducting air to the lungs, while the diaphragm is a muscle that helps with breathing. </w:t>
        <w:br/>
      </w:r>
    </w:p>
    <w:p>
      <w:r>
        <w:t>257 ## Question:</w:t>
        <w:br/>
        <w:br/>
        <w:t>The smallest unit of life capable of independent existence is:</w:t>
        <w:br/>
        <w:br/>
        <w:t>a) Organism</w:t>
        <w:br/>
        <w:t>b) Tissue</w:t>
        <w:br/>
        <w:t>c) Cell</w:t>
        <w:br/>
        <w:t>d) Organ</w:t>
        <w:br/>
        <w:br/>
        <w:t>## Correct Answer:</w:t>
        <w:br/>
        <w:br/>
        <w:t>**c) Cell**</w:t>
        <w:br/>
        <w:br/>
        <w:t>## Explanation:</w:t>
        <w:br/>
        <w:br/>
        <w:t xml:space="preserve">Cells are the fundamental building blocks of all living organisms. They are the smallest unit that can carry out all the processes necessary for life, such as metabolism, growth, and reproduction.  While tissues are made up of similar cells working together, organs are made of different tissues, and organisms are made up of multiple organ systems.  Therefore, the cell is the smallest unit that can independently sustain life. </w:t>
        <w:br/>
      </w:r>
    </w:p>
    <w:p>
      <w:r>
        <w:t>258 ## Question:</w:t>
        <w:br/>
        <w:br/>
        <w:t>Which of the following structures is responsible for filtering air as it enters the respiratory system?</w:t>
        <w:br/>
        <w:br/>
        <w:t>**(a)** Trachea</w:t>
        <w:br/>
        <w:t>**(b)** Bronchi</w:t>
        <w:br/>
        <w:t>**(c)** Alveoli</w:t>
        <w:br/>
        <w:t>**(d)** Nasal cavity</w:t>
        <w:br/>
        <w:br/>
        <w:t>## Correct Answer:</w:t>
        <w:br/>
        <w:br/>
        <w:t>**(d)** Nasal cavity</w:t>
        <w:br/>
        <w:br/>
        <w:t>## Explanation:</w:t>
        <w:br/>
        <w:br/>
        <w:t xml:space="preserve">The nasal cavity is the first point of entry for air into the respiratory system. It contains tiny hairs called cilia and a layer of mucus that trap dust, pollen, and other foreign particles, effectively filtering the air before it reaches the lungs. </w:t>
        <w:br/>
        <w:br/>
        <w:t>The other options are incorrect:</w:t>
        <w:br/>
        <w:br/>
        <w:t>* **(a)** Trachea: The trachea is the windpipe that carries air to the lungs. It does not play a significant role in air filtration.</w:t>
        <w:br/>
        <w:t>* **(b)** Bronchi: Bronchi are the branching tubes that lead from the trachea to the lungs. They also do not filter air.</w:t>
        <w:br/>
        <w:t xml:space="preserve">* **(c)** Alveoli: Alveoli are tiny air sacs in the lungs where gas exchange occurs. They are not involved in air filtration. </w:t>
        <w:br/>
      </w:r>
    </w:p>
    <w:p>
      <w:r>
        <w:t>259 ## Question:</w:t>
        <w:br/>
        <w:br/>
        <w:t>Which of the following is **NOT** a component of a eukaryotic cell?</w:t>
        <w:br/>
        <w:br/>
        <w:t>a) Nucleus</w:t>
        <w:br/>
        <w:t>b) Cell wall</w:t>
        <w:br/>
        <w:t>c) Ribosomes</w:t>
        <w:br/>
        <w:t>d) Golgi apparatus</w:t>
        <w:br/>
        <w:br/>
        <w:t>## Answer:</w:t>
        <w:br/>
        <w:br/>
        <w:t>**b) Cell wall**</w:t>
        <w:br/>
        <w:br/>
        <w:t>## Explanation:</w:t>
        <w:br/>
        <w:br/>
        <w:t xml:space="preserve">Cell walls are primarily found in plant cells, bacteria, fungi, and some protists. Eukaryotic cells like animal cells do not have cell walls. They have cell membranes that act as the outer boundary. </w:t>
        <w:br/>
      </w:r>
    </w:p>
    <w:p>
      <w:r>
        <w:t xml:space="preserve">26 </w:t>
      </w:r>
    </w:p>
    <w:p>
      <w:r>
        <w:t>260 ## Question:</w:t>
        <w:br/>
        <w:br/>
        <w:t>Which of the following structures is responsible for filtering the air we breathe?</w:t>
        <w:br/>
        <w:br/>
        <w:t>a) Bronchioles</w:t>
        <w:br/>
        <w:t>b) Alveoli</w:t>
        <w:br/>
        <w:t>c) Nasal cavity</w:t>
        <w:br/>
        <w:t>d) Trachea</w:t>
        <w:br/>
        <w:br/>
        <w:t>## Correct Answer:</w:t>
        <w:br/>
        <w:br/>
        <w:t>**c) Nasal cavity**</w:t>
        <w:br/>
        <w:br/>
        <w:t>## Explanation:</w:t>
        <w:br/>
        <w:br/>
        <w:t>The nasal cavity is the first part of the respiratory system that air enters. It contains tiny hairs called cilia and a sticky mucus lining that trap dust, pollen, bacteria, and other foreign particles, preventing them from entering the lungs. While the other options are also part of the respiratory system, they have different functions:</w:t>
        <w:br/>
        <w:br/>
        <w:t>* **Bronchioles:** Small airways that branch off from the bronchi, carrying air to the alveoli.</w:t>
        <w:br/>
        <w:t>* **Alveoli:** Tiny air sacs where gas exchange occurs between the lungs and the blood.</w:t>
        <w:br/>
        <w:t xml:space="preserve">* **Trachea:** A tube that carries air from the larynx to the bronchi. </w:t>
        <w:br/>
      </w:r>
    </w:p>
    <w:p>
      <w:r>
        <w:t>261 ## Question:</w:t>
        <w:br/>
        <w:br/>
        <w:t>Which of the following organelles is responsible for generating energy in the form of ATP?</w:t>
        <w:br/>
        <w:br/>
        <w:t>a) Nucleus</w:t>
        <w:br/>
        <w:t>b) Mitochondria</w:t>
        <w:br/>
        <w:t>c) Golgi apparatus</w:t>
        <w:br/>
        <w:t>d) Endoplasmic reticulum</w:t>
        <w:br/>
        <w:br/>
        <w:t>## Answer:</w:t>
        <w:br/>
        <w:br/>
        <w:t>**b) Mitochondria**</w:t>
        <w:br/>
        <w:br/>
        <w:t>## Explanation:</w:t>
        <w:br/>
        <w:br/>
        <w:t>Mitochondria are often referred to as the "powerhouses" of the cell. They are responsible for cellular respiration, a process that breaks down glucose and other nutrients to produce ATP, the primary energy currency of cells. The other options are incorrect:</w:t>
        <w:br/>
        <w:br/>
        <w:t>* **Nucleus:** The nucleus contains the cell's genetic material (DNA) and controls cellular activities.</w:t>
        <w:br/>
        <w:t>* **Golgi apparatus:** The Golgi apparatus modifies, sorts, and packages proteins and lipids for secretion or other destinations within the cell.</w:t>
        <w:br/>
        <w:t xml:space="preserve">* **Endoplasmic reticulum:** The endoplasmic reticulum is involved in protein synthesis, lipid metabolism, and detoxification. </w:t>
        <w:br/>
      </w:r>
    </w:p>
    <w:p>
      <w:r>
        <w:t>262 ## Question:</w:t>
        <w:br/>
        <w:br/>
        <w:t>Which of the following is NOT a function of the human respiratory system?</w:t>
        <w:br/>
        <w:br/>
        <w:t>a) Gas exchange</w:t>
        <w:br/>
        <w:t>b) Regulation of blood pressure</w:t>
        <w:br/>
        <w:t>c) Vocalization</w:t>
        <w:br/>
        <w:t>d) Regulation of blood pH</w:t>
        <w:br/>
        <w:br/>
        <w:t>## Answer:</w:t>
        <w:br/>
        <w:br/>
        <w:t>**b) Regulation of blood pressure**</w:t>
        <w:br/>
        <w:br/>
        <w:t>## Explanation:</w:t>
        <w:br/>
        <w:br/>
        <w:t xml:space="preserve">The respiratory system is primarily responsible for gas exchange, bringing in oxygen for the body and expelling carbon dioxide.  It also plays a role in vocalization through the movement of air through the larynx.  Furthermore, the respiratory system helps regulate blood pH by controlling the levels of carbon dioxide, which is a major factor in blood acidity.  Regulation of blood pressure, however, is primarily handled by the circulatory system and the kidneys. </w:t>
        <w:br/>
      </w:r>
    </w:p>
    <w:p>
      <w:r>
        <w:t>263 ## Question:</w:t>
        <w:br/>
        <w:br/>
        <w:t>Which of the following is **NOT** a function of the cell membrane?</w:t>
        <w:br/>
        <w:br/>
        <w:t>a) Regulating the passage of substances into and out of the cell.</w:t>
        <w:br/>
        <w:t>b) Providing structural support and shape to the cell.</w:t>
        <w:br/>
        <w:t>c) Producing energy through cellular respiration.</w:t>
        <w:br/>
        <w:t>d) Receiving and transmitting signals from the environment.</w:t>
        <w:br/>
        <w:br/>
        <w:t>## Answer:</w:t>
        <w:br/>
        <w:br/>
        <w:t>**c) Producing energy through cellular respiration.**</w:t>
        <w:br/>
        <w:br/>
        <w:t>## Explanation:</w:t>
        <w:br/>
        <w:br/>
        <w:t xml:space="preserve">The cell membrane is responsible for maintaining the cell's internal environment and interacting with its surroundings. It controls what enters and exits the cell, provides structural support, and receives signals. However, energy production through cellular respiration is primarily carried out by the **mitochondria**, not the cell membrane. </w:t>
        <w:br/>
      </w:r>
    </w:p>
    <w:p>
      <w:r>
        <w:t>264 ## Question:</w:t>
        <w:br/>
        <w:br/>
        <w:t>Which of the following structures is responsible for the exchange of gases between the alveoli and the blood?</w:t>
        <w:br/>
        <w:br/>
        <w:t>a) Bronchi</w:t>
        <w:br/>
        <w:t>b) Trachea</w:t>
        <w:br/>
        <w:t>c) Alveoli</w:t>
        <w:br/>
        <w:t>d) Diaphragm</w:t>
        <w:br/>
        <w:br/>
        <w:t>## Answer:</w:t>
        <w:br/>
        <w:br/>
        <w:t>**c) Alveoli**</w:t>
        <w:br/>
        <w:br/>
        <w:t>## Explanation:</w:t>
        <w:br/>
        <w:br/>
        <w:t xml:space="preserve">Alveoli are tiny air sacs in the lungs where the actual gas exchange occurs. Oxygen from the inhaled air diffuses across the thin walls of the alveoli into the surrounding capillaries, where it binds to red blood cells. Similarly, carbon dioxide from the blood diffuses into the alveoli and is exhaled. </w:t>
        <w:br/>
        <w:br/>
        <w:t>The other options are incorrect because:</w:t>
        <w:br/>
        <w:br/>
        <w:t>* **Bronchi:** These are large airways that carry air to and from the lungs.</w:t>
        <w:br/>
        <w:t>* **Trachea:** This is the windpipe, which carries air from the nose and mouth to the bronchi.</w:t>
        <w:br/>
        <w:t xml:space="preserve">* **Diaphragm:** This is a muscle that helps with breathing by contracting and expanding the chest cavity. </w:t>
        <w:br/>
      </w:r>
    </w:p>
    <w:p>
      <w:r>
        <w:t>265 ## Question:</w:t>
        <w:br/>
        <w:br/>
        <w:t>Which of the following is **NOT** a function of the cell membrane?</w:t>
        <w:br/>
        <w:br/>
        <w:t>a) Regulating the movement of substances into and out of the cell.</w:t>
        <w:br/>
        <w:t>b) Providing structural support and shape to the cell.</w:t>
        <w:br/>
        <w:t>c) Producing energy through cellular respiration.</w:t>
        <w:br/>
        <w:t>d) Receiving and transmitting signals from the environment.</w:t>
        <w:br/>
        <w:br/>
        <w:t>## Answer:</w:t>
        <w:br/>
        <w:br/>
        <w:t>**c) Producing energy through cellular respiration.**</w:t>
        <w:br/>
        <w:br/>
        <w:t>## Explanation:</w:t>
        <w:br/>
        <w:br/>
        <w:t xml:space="preserve">The cell membrane is responsible for controlling what enters and exits the cell, maintaining its structural integrity, and communicating with its surroundings. While cellular respiration is essential for generating energy, this process primarily takes place in the mitochondria, not the cell membrane. </w:t>
        <w:br/>
      </w:r>
    </w:p>
    <w:p>
      <w:r>
        <w:t>266 ## Question:</w:t>
        <w:br/>
        <w:br/>
        <w:t>What is the primary function of the alveoli in the human respiratory system?</w:t>
        <w:br/>
        <w:br/>
        <w:t>a) To filter incoming air</w:t>
        <w:br/>
        <w:t>b) To transport oxygen to the heart</w:t>
        <w:br/>
        <w:t>c) To exchange oxygen and carbon dioxide between the blood and air</w:t>
        <w:br/>
        <w:t>d) To produce mucus that traps foreign particles</w:t>
        <w:br/>
        <w:br/>
        <w:t>## Answer:</w:t>
        <w:br/>
        <w:br/>
        <w:t>**c) To exchange oxygen and carbon dioxide between the blood and air**</w:t>
        <w:br/>
        <w:br/>
        <w:t>## Explanation:</w:t>
        <w:br/>
        <w:br/>
        <w:t xml:space="preserve">Alveoli are tiny air sacs in the lungs with thin walls and a large surface area. This structure allows for efficient diffusion of oxygen from the inhaled air into the surrounding capillaries, where it enters the bloodstream.  Simultaneously, carbon dioxide from the blood diffuses into the alveoli and is exhaled. </w:t>
        <w:br/>
        <w:br/>
        <w:t>The other options are incorrect because:</w:t>
        <w:br/>
        <w:br/>
        <w:t>* **a) To filter incoming air:** This is the primary function of the nose and the trachea's cilia.</w:t>
        <w:br/>
        <w:t>* **b) To transport oxygen to the heart:** This is the role of the blood.</w:t>
        <w:br/>
        <w:t xml:space="preserve">* **d) To produce mucus that traps foreign particles:** This is primarily done by the goblet cells in the respiratory tract, not the alveoli. </w:t>
        <w:br/>
      </w:r>
    </w:p>
    <w:p>
      <w:r>
        <w:t>267 ## Question:</w:t>
        <w:br/>
        <w:br/>
        <w:t>Which of the following is **NOT** a component of the cell membrane?</w:t>
        <w:br/>
        <w:br/>
        <w:t>**(a)** Phospholipids</w:t>
        <w:br/>
        <w:t>**(b)** Proteins</w:t>
        <w:br/>
        <w:t>**(c)** Carbohydrates</w:t>
        <w:br/>
        <w:t>**(d)** Nucleic Acids</w:t>
        <w:br/>
        <w:br/>
        <w:t>## Correct Answer:</w:t>
        <w:br/>
        <w:br/>
        <w:t>**(d)** Nucleic Acids</w:t>
        <w:br/>
        <w:br/>
        <w:t>## Explanation:</w:t>
        <w:br/>
        <w:br/>
        <w:t xml:space="preserve">The cell membrane is composed primarily of a phospholipid bilayer, which is embedded with proteins and often has carbohydrates attached. Nucleic acids, such as DNA and RNA, are found primarily within the nucleus and are involved in genetic information storage and transfer. They do not play a structural role in the cell membrane. </w:t>
        <w:br/>
      </w:r>
    </w:p>
    <w:p>
      <w:r>
        <w:t xml:space="preserve">268 </w:t>
      </w:r>
    </w:p>
    <w:p>
      <w:r>
        <w:t xml:space="preserve">269 </w:t>
      </w:r>
    </w:p>
    <w:p>
      <w:r>
        <w:t xml:space="preserve">27 </w:t>
      </w:r>
    </w:p>
    <w:p>
      <w:r>
        <w:t xml:space="preserve">270 </w:t>
      </w:r>
    </w:p>
    <w:p>
      <w:r>
        <w:t xml:space="preserve">271 </w:t>
      </w:r>
    </w:p>
    <w:p>
      <w:r>
        <w:t xml:space="preserve">272 </w:t>
      </w:r>
    </w:p>
    <w:p>
      <w:r>
        <w:t>273 ## Question:</w:t>
        <w:br/>
        <w:br/>
        <w:t>The organelle responsible for cellular respiration and ATP production is:</w:t>
        <w:br/>
        <w:br/>
        <w:t>a) Nucleus</w:t>
        <w:br/>
        <w:t>b) Mitochondria</w:t>
        <w:br/>
        <w:t>c) Golgi Apparatus</w:t>
        <w:br/>
        <w:t>d) Endoplasmic Reticulum</w:t>
        <w:br/>
        <w:br/>
        <w:t>## Answer:</w:t>
        <w:br/>
        <w:br/>
        <w:t>**b) Mitochondria**</w:t>
        <w:br/>
        <w:br/>
        <w:t>## Explanation:</w:t>
        <w:br/>
        <w:br/>
        <w:t xml:space="preserve">Mitochondria are often referred to as the "powerhouses" of the cell because they are responsible for generating ATP through cellular respiration. This process uses glucose and oxygen to produce energy in the form of ATP, which is the primary energy currency of the cell. </w:t>
        <w:br/>
        <w:br/>
        <w:t>The other options are incorrect:</w:t>
        <w:br/>
        <w:br/>
        <w:t>* **Nucleus:**  The nucleus stores the cell's genetic material (DNA).</w:t>
        <w:br/>
        <w:t>* **Golgi Apparatus:** The Golgi Apparatus modifies, packages, and sorts proteins and lipids.</w:t>
        <w:br/>
        <w:t xml:space="preserve">* **Endoplasmic Reticulum:** The Endoplasmic Reticulum is involved in protein synthesis and lipid metabolism. </w:t>
        <w:br/>
      </w:r>
    </w:p>
    <w:p>
      <w:r>
        <w:t xml:space="preserve">274 </w:t>
      </w:r>
    </w:p>
    <w:p>
      <w:r>
        <w:t xml:space="preserve">275 </w:t>
      </w:r>
    </w:p>
    <w:p>
      <w:r>
        <w:t xml:space="preserve">276 </w:t>
      </w:r>
    </w:p>
    <w:p>
      <w:r>
        <w:t xml:space="preserve">277 </w:t>
      </w:r>
    </w:p>
    <w:p>
      <w:r>
        <w:t xml:space="preserve">278 </w:t>
      </w:r>
    </w:p>
    <w:p>
      <w:r>
        <w:t xml:space="preserve">279 </w:t>
      </w:r>
    </w:p>
    <w:p>
      <w:r>
        <w:t xml:space="preserve">28 </w:t>
      </w:r>
    </w:p>
    <w:p>
      <w:r>
        <w:t xml:space="preserve">280 </w:t>
      </w:r>
    </w:p>
    <w:p>
      <w:r>
        <w:t xml:space="preserve">281 </w:t>
      </w:r>
    </w:p>
    <w:p>
      <w:r>
        <w:t xml:space="preserve">282 </w:t>
      </w:r>
    </w:p>
    <w:p>
      <w:r>
        <w:t xml:space="preserve">283 </w:t>
      </w:r>
    </w:p>
    <w:p>
      <w:r>
        <w:t xml:space="preserve">284 </w:t>
      </w:r>
    </w:p>
    <w:p>
      <w:r>
        <w:t xml:space="preserve">285 </w:t>
      </w:r>
    </w:p>
    <w:p>
      <w:r>
        <w:t xml:space="preserve">286 </w:t>
      </w:r>
    </w:p>
    <w:p>
      <w:r>
        <w:t xml:space="preserve">287 </w:t>
      </w:r>
    </w:p>
    <w:p>
      <w:r>
        <w:t xml:space="preserve">288 </w:t>
      </w:r>
    </w:p>
    <w:p>
      <w:r>
        <w:t xml:space="preserve">289 </w:t>
      </w:r>
    </w:p>
    <w:p>
      <w:r>
        <w:t xml:space="preserve">29 </w:t>
      </w:r>
    </w:p>
    <w:p>
      <w:r>
        <w:t xml:space="preserve">290 </w:t>
      </w:r>
    </w:p>
    <w:p>
      <w:r>
        <w:t xml:space="preserve">291 </w:t>
      </w:r>
    </w:p>
    <w:p>
      <w:r>
        <w:t xml:space="preserve">292 </w:t>
      </w:r>
    </w:p>
    <w:p>
      <w:r>
        <w:t xml:space="preserve">293 </w:t>
      </w:r>
    </w:p>
    <w:p>
      <w:r>
        <w:t xml:space="preserve">294 </w:t>
      </w:r>
    </w:p>
    <w:p>
      <w:r>
        <w:t xml:space="preserve">295 </w:t>
      </w:r>
    </w:p>
    <w:p>
      <w:r>
        <w:t xml:space="preserve">296 </w:t>
      </w:r>
    </w:p>
    <w:p>
      <w:r>
        <w:t xml:space="preserve">297 </w:t>
      </w:r>
    </w:p>
    <w:p>
      <w:r>
        <w:t xml:space="preserve">298 </w:t>
      </w:r>
    </w:p>
    <w:p>
      <w:r>
        <w:t xml:space="preserve">299 </w:t>
      </w:r>
    </w:p>
    <w:p>
      <w:r>
        <w:t>3 ## Question:</w:t>
        <w:br/>
        <w:br/>
        <w:t>Which of the following is NOT a component of the cell membrane?</w:t>
        <w:br/>
        <w:br/>
        <w:t>**(a)** Phospholipids</w:t>
        <w:br/>
        <w:t>**(b)** Proteins</w:t>
        <w:br/>
        <w:t>**(c)** Carbohydrates</w:t>
        <w:br/>
        <w:t>**(d)** Nucleic Acids</w:t>
        <w:br/>
        <w:br/>
        <w:t>## Answer:</w:t>
        <w:br/>
        <w:br/>
        <w:t>**(d)** Nucleic Acids</w:t>
        <w:br/>
        <w:br/>
        <w:t>## Explanation:</w:t>
        <w:br/>
        <w:br/>
        <w:t xml:space="preserve">The cell membrane is primarily composed of a phospholipid bilayer, with embedded proteins and associated carbohydrates. These components work together to regulate the passage of substances into and out of the cell. Nucleic acids, like DNA and RNA, are primarily found within the nucleus and are responsible for storing and transmitting genetic information. They are not structural components of the cell membrane. </w:t>
        <w:br/>
      </w:r>
    </w:p>
    <w:p>
      <w:r>
        <w:t xml:space="preserve">30 </w:t>
      </w:r>
    </w:p>
    <w:p>
      <w:r>
        <w:t xml:space="preserve">300 </w:t>
      </w:r>
    </w:p>
    <w:p>
      <w:r>
        <w:t xml:space="preserve">301 </w:t>
      </w:r>
    </w:p>
    <w:p>
      <w:r>
        <w:t xml:space="preserve">302 </w:t>
      </w:r>
    </w:p>
    <w:p>
      <w:r>
        <w:t xml:space="preserve">303 </w:t>
      </w:r>
    </w:p>
    <w:p>
      <w:r>
        <w:t xml:space="preserve">304 </w:t>
      </w:r>
    </w:p>
    <w:p>
      <w:r>
        <w:t xml:space="preserve">305 </w:t>
      </w:r>
    </w:p>
    <w:p>
      <w:r>
        <w:t xml:space="preserve">306 </w:t>
      </w:r>
    </w:p>
    <w:p>
      <w:r>
        <w:t xml:space="preserve">307 </w:t>
      </w:r>
    </w:p>
    <w:p>
      <w:r>
        <w:t xml:space="preserve">308 </w:t>
      </w:r>
    </w:p>
    <w:p>
      <w:r>
        <w:t xml:space="preserve">309 </w:t>
      </w:r>
    </w:p>
    <w:p>
      <w:r>
        <w:t xml:space="preserve">31 </w:t>
      </w:r>
    </w:p>
    <w:p>
      <w:r>
        <w:t xml:space="preserve">310 </w:t>
      </w:r>
    </w:p>
    <w:p>
      <w:r>
        <w:t xml:space="preserve">311 </w:t>
      </w:r>
    </w:p>
    <w:p>
      <w:r>
        <w:t xml:space="preserve">312 </w:t>
      </w:r>
    </w:p>
    <w:p>
      <w:r>
        <w:t xml:space="preserve">313 </w:t>
      </w:r>
    </w:p>
    <w:p>
      <w:r>
        <w:t xml:space="preserve">314 </w:t>
      </w:r>
    </w:p>
    <w:p>
      <w:r>
        <w:t xml:space="preserve">315 </w:t>
      </w:r>
    </w:p>
    <w:p>
      <w:r>
        <w:t xml:space="preserve">316 </w:t>
      </w:r>
    </w:p>
    <w:p>
      <w:r>
        <w:t xml:space="preserve">317 </w:t>
      </w:r>
    </w:p>
    <w:p>
      <w:r>
        <w:t xml:space="preserve">318 </w:t>
      </w:r>
    </w:p>
    <w:p>
      <w:r>
        <w:t xml:space="preserve">319 </w:t>
      </w:r>
    </w:p>
    <w:p>
      <w:r>
        <w:t xml:space="preserve">32 </w:t>
      </w:r>
    </w:p>
    <w:p>
      <w:r>
        <w:t xml:space="preserve">320 </w:t>
      </w:r>
    </w:p>
    <w:p>
      <w:r>
        <w:t xml:space="preserve">321 </w:t>
      </w:r>
    </w:p>
    <w:p>
      <w:r>
        <w:t xml:space="preserve">322 </w:t>
      </w:r>
    </w:p>
    <w:p>
      <w:r>
        <w:t xml:space="preserve">323 </w:t>
      </w:r>
    </w:p>
    <w:p>
      <w:r>
        <w:t xml:space="preserve">324 </w:t>
      </w:r>
    </w:p>
    <w:p>
      <w:r>
        <w:t xml:space="preserve">325 </w:t>
      </w:r>
    </w:p>
    <w:p>
      <w:r>
        <w:t xml:space="preserve">326 </w:t>
      </w:r>
    </w:p>
    <w:p>
      <w:r>
        <w:t xml:space="preserve">327 </w:t>
      </w:r>
    </w:p>
    <w:p>
      <w:r>
        <w:t xml:space="preserve">328 </w:t>
      </w:r>
    </w:p>
    <w:p>
      <w:r>
        <w:t xml:space="preserve">329 </w:t>
      </w:r>
    </w:p>
    <w:p>
      <w:r>
        <w:t xml:space="preserve">33 </w:t>
      </w:r>
    </w:p>
    <w:p>
      <w:r>
        <w:t xml:space="preserve">330 </w:t>
      </w:r>
    </w:p>
    <w:p>
      <w:r>
        <w:t xml:space="preserve">331 </w:t>
      </w:r>
    </w:p>
    <w:p>
      <w:r>
        <w:t xml:space="preserve">332 </w:t>
      </w:r>
    </w:p>
    <w:p>
      <w:r>
        <w:t xml:space="preserve">333 </w:t>
      </w:r>
    </w:p>
    <w:p>
      <w:r>
        <w:t xml:space="preserve">334 </w:t>
      </w:r>
    </w:p>
    <w:p>
      <w:r>
        <w:t xml:space="preserve">335 </w:t>
      </w:r>
    </w:p>
    <w:p>
      <w:r>
        <w:t>336 ## Question:</w:t>
        <w:br/>
        <w:br/>
        <w:t>Which of the following structures is responsible for the exchange of oxygen and carbon dioxide between the blood and the air in the lungs?</w:t>
        <w:br/>
        <w:br/>
        <w:t>a) Trachea</w:t>
        <w:br/>
        <w:t>b) Bronchi</w:t>
        <w:br/>
        <w:t>c) Alveoli</w:t>
        <w:br/>
        <w:t>d) Diaphragm</w:t>
        <w:br/>
        <w:br/>
        <w:t>## Answer:</w:t>
        <w:br/>
        <w:br/>
        <w:t>c) Alveoli</w:t>
        <w:br/>
        <w:br/>
        <w:t>## Explanation:</w:t>
        <w:br/>
        <w:br/>
        <w:t xml:space="preserve">Alveoli are tiny air sacs in the lungs that are responsible for the gas exchange process. Their thin walls and extensive surface area allow for efficient diffusion of oxygen from the inhaled air into the blood, and carbon dioxide from the blood into the air to be exhaled. </w:t>
        <w:br/>
        <w:br/>
        <w:t>The other options are incorrect because:</w:t>
        <w:br/>
        <w:br/>
        <w:t>* **Trachea:** This is the windpipe, which carries air to and from the lungs.</w:t>
        <w:br/>
        <w:t>* **Bronchi:** These are the main branches of the trachea that lead to the lungs.</w:t>
        <w:br/>
        <w:t xml:space="preserve">* **Diaphragm:** This is the muscle that helps with breathing by expanding and contracting the chest cavity. </w:t>
        <w:br/>
      </w:r>
    </w:p>
    <w:p>
      <w:r>
        <w:t xml:space="preserve">337 </w:t>
      </w:r>
    </w:p>
    <w:p>
      <w:r>
        <w:t>338 ## Question:</w:t>
        <w:br/>
        <w:br/>
        <w:t>Which of the following structures is responsible for gas exchange in the human respiratory system?</w:t>
        <w:br/>
        <w:br/>
        <w:t>a) Trachea</w:t>
        <w:br/>
        <w:t>b) Bronchi</w:t>
        <w:br/>
        <w:t>c) Alveoli</w:t>
        <w:br/>
        <w:t>d) Diaphragm</w:t>
        <w:br/>
        <w:br/>
        <w:t>## Answer:</w:t>
        <w:br/>
        <w:br/>
        <w:t>**c) Alveoli**</w:t>
        <w:br/>
        <w:br/>
        <w:t>## Explanation:</w:t>
        <w:br/>
        <w:br/>
        <w:t xml:space="preserve">Alveoli are tiny air sacs located at the ends of bronchioles in the lungs. Their thin walls and extensive network of capillaries allow for efficient diffusion of oxygen from the inhaled air into the bloodstream and carbon dioxide from the blood into the alveoli to be exhaled. </w:t>
        <w:br/>
        <w:br/>
        <w:t xml:space="preserve">The trachea and bronchi are airways that transport air to the lungs. The diaphragm is a muscle that helps with breathing by contracting and relaxing to change the volume of the chest cavity. </w:t>
        <w:br/>
      </w:r>
    </w:p>
    <w:p>
      <w:r>
        <w:t>339 ## Question:</w:t>
        <w:br/>
        <w:br/>
        <w:t>Which of the following is **NOT** a component found in both plant and animal cells?</w:t>
        <w:br/>
        <w:br/>
        <w:t>a) Cell membrane</w:t>
        <w:br/>
        <w:t>b) Cell wall</w:t>
        <w:br/>
        <w:t>c) Nucleus</w:t>
        <w:br/>
        <w:t>d) Mitochondria</w:t>
        <w:br/>
        <w:br/>
        <w:t>## Answer:</w:t>
        <w:br/>
        <w:br/>
        <w:t>**b) Cell wall**</w:t>
        <w:br/>
        <w:br/>
        <w:t>## Explanation:</w:t>
        <w:br/>
        <w:br/>
        <w:t xml:space="preserve">Plant cells possess a rigid cell wall made of cellulose, which provides structural support and protection. Animal cells lack this cell wall. All other options (cell membrane, nucleus, and mitochondria) are found in both plant and animal cells. </w:t>
        <w:br/>
      </w:r>
    </w:p>
    <w:p>
      <w:r>
        <w:t xml:space="preserve">34 </w:t>
      </w:r>
    </w:p>
    <w:p>
      <w:r>
        <w:t>340 ## Question:</w:t>
        <w:br/>
        <w:br/>
        <w:t>Which of the following structures is responsible for gas exchange in the lungs?</w:t>
        <w:br/>
        <w:br/>
        <w:t>a) Trachea</w:t>
        <w:br/>
        <w:t>b) Bronchi</w:t>
        <w:br/>
        <w:t>c) Alveoli</w:t>
        <w:br/>
        <w:t>d) Diaphragm</w:t>
        <w:br/>
        <w:br/>
        <w:t>## Correct Answer:</w:t>
        <w:br/>
        <w:br/>
        <w:t>**c) Alveoli**</w:t>
        <w:br/>
        <w:br/>
        <w:t>## Explanation:</w:t>
        <w:br/>
        <w:br/>
        <w:t>Alveoli are tiny air sacs in the lungs that are surrounded by capillaries. The thin walls of the alveoli allow for the efficient exchange of oxygen from the inhaled air into the bloodstream and carbon dioxide from the bloodstream into the alveoli to be exhaled.</w:t>
        <w:br/>
        <w:br/>
        <w:t>* **Trachea:** The trachea is the windpipe that carries air to and from the lungs.</w:t>
        <w:br/>
        <w:t>* **Bronchi:** The bronchi are branches of the trachea that lead to the lungs.</w:t>
        <w:br/>
        <w:t xml:space="preserve">* **Diaphragm:** The diaphragm is a muscle that helps with breathing by expanding and contracting the chest cavity. </w:t>
        <w:br/>
      </w:r>
    </w:p>
    <w:p>
      <w:r>
        <w:t>341 ## Question:</w:t>
        <w:br/>
        <w:br/>
        <w:t>Which of the following is NOT a component found in all cells?</w:t>
        <w:br/>
        <w:br/>
        <w:t>a) Cell membrane</w:t>
        <w:br/>
        <w:t>b) Cytoplasm</w:t>
        <w:br/>
        <w:t>c) Nucleus</w:t>
        <w:br/>
        <w:t>d) Ribosomes</w:t>
        <w:br/>
        <w:br/>
        <w:t>## Answer:</w:t>
        <w:br/>
        <w:br/>
        <w:t>**c) Nucleus**</w:t>
        <w:br/>
        <w:br/>
        <w:t>## Explanation:</w:t>
        <w:br/>
        <w:br/>
        <w:t xml:space="preserve">While the nucleus is a crucial component of eukaryotic cells, it is absent in prokaryotic cells. Prokaryotes lack a membrane-bound nucleus and instead have their genetic material located in a region called the nucleoid.  All cells, however, possess a cell membrane, cytoplasm, and ribosomes. </w:t>
        <w:br/>
      </w:r>
    </w:p>
    <w:p>
      <w:r>
        <w:t>342 ## Question:</w:t>
        <w:br/>
        <w:br/>
        <w:t>Which of the following structures is responsible for the exchange of gases between the lungs and the bloodstream?</w:t>
        <w:br/>
        <w:br/>
        <w:t>a) Trachea</w:t>
        <w:br/>
        <w:t>b) Bronchi</w:t>
        <w:br/>
        <w:t>c) Alveoli</w:t>
        <w:br/>
        <w:t>d) Diaphragm</w:t>
        <w:br/>
        <w:br/>
        <w:t>## Answer:</w:t>
        <w:br/>
        <w:br/>
        <w:t>**c) Alveoli**</w:t>
        <w:br/>
        <w:br/>
        <w:t>## Explanation:</w:t>
        <w:br/>
        <w:br/>
        <w:t xml:space="preserve">Alveoli are tiny air sacs in the lungs that are surrounded by capillaries. The thin walls of the alveoli and capillaries allow for the diffusion of oxygen from the inhaled air into the bloodstream and carbon dioxide from the bloodstream into the alveoli to be exhaled. </w:t>
        <w:br/>
        <w:br/>
        <w:t>The other options are incorrect because:</w:t>
        <w:br/>
        <w:br/>
        <w:t>* **Trachea:** This is the windpipe, which carries air to the lungs.</w:t>
        <w:br/>
        <w:t>* **Bronchi:** These are the branches of the trachea that lead to the lungs.</w:t>
        <w:br/>
        <w:t xml:space="preserve">* **Diaphragm:** This is a muscle that helps with breathing by contracting and expanding the chest cavity. </w:t>
        <w:br/>
      </w:r>
    </w:p>
    <w:p>
      <w:r>
        <w:t>343 ## Question:</w:t>
        <w:br/>
        <w:br/>
        <w:t>Which of the following is NOT a component of a eukaryotic cell?</w:t>
        <w:br/>
        <w:br/>
        <w:t>a) Nucleus</w:t>
        <w:br/>
        <w:t>b) Ribosomes</w:t>
        <w:br/>
        <w:t>c) Cell Wall</w:t>
        <w:br/>
        <w:t>d) Mitochondria</w:t>
        <w:br/>
        <w:br/>
        <w:t>## Answer:</w:t>
        <w:br/>
        <w:br/>
        <w:t>**c) Cell Wall**</w:t>
        <w:br/>
        <w:br/>
        <w:t>## Explanation:</w:t>
        <w:br/>
        <w:br/>
        <w:t xml:space="preserve">Cell walls are primarily found in plant cells, bacteria, and fungi. They provide structural support and protection.  Eukaryotic animal cells do not have cell walls.  All other options (nucleus, ribosomes, and mitochondria) are essential components of eukaryotic cells. </w:t>
        <w:br/>
      </w:r>
    </w:p>
    <w:p>
      <w:r>
        <w:t>344 ## Question:</w:t>
        <w:br/>
        <w:br/>
        <w:t>Which of the following structures is responsible for **gas exchange** in the human respiratory system?</w:t>
        <w:br/>
        <w:br/>
        <w:t>a) Trachea</w:t>
        <w:br/>
        <w:t>b) Bronchi</w:t>
        <w:br/>
        <w:t>c) Alveoli</w:t>
        <w:br/>
        <w:t>d) Lungs</w:t>
        <w:br/>
        <w:br/>
        <w:t>## Correct Answer:</w:t>
        <w:br/>
        <w:br/>
        <w:t>**c) Alveoli**</w:t>
        <w:br/>
        <w:br/>
        <w:t>## Explanation:</w:t>
        <w:br/>
        <w:br/>
        <w:t xml:space="preserve">Alveoli are tiny air sacs located at the end of the bronchioles within the lungs. Their thin walls and rich network of capillaries allow for the efficient diffusion of oxygen from the inhaled air into the bloodstream and carbon dioxide from the blood into the alveoli to be exhaled. The other options are involved in transporting air to the alveoli but not in the actual gas exchange process. </w:t>
        <w:br/>
      </w:r>
    </w:p>
    <w:p>
      <w:r>
        <w:t>345 ## Question:</w:t>
        <w:br/>
        <w:br/>
        <w:t>Which of the following is NOT a function of the cell membrane?</w:t>
        <w:br/>
        <w:br/>
        <w:t>a) Regulating the passage of substances into and out of the cell.</w:t>
        <w:br/>
        <w:t>b) Providing structural support and shape to the cell.</w:t>
        <w:br/>
        <w:t>c) Producing energy through cellular respiration.</w:t>
        <w:br/>
        <w:t>d) Receiving and transmitting signals from the environment.</w:t>
        <w:br/>
        <w:br/>
        <w:t>## Answer:</w:t>
        <w:br/>
        <w:br/>
        <w:t>c) Producing energy through cellular respiration.</w:t>
        <w:br/>
        <w:br/>
        <w:t>## Explanation:</w:t>
        <w:br/>
        <w:br/>
        <w:t xml:space="preserve">The cell membrane is responsible for maintaining the cell's internal environment and regulating what enters and exits. It also plays a role in cell signaling and providing structural support.  Producing energy through cellular respiration is primarily the function of the **mitochondria**, not the cell membrane. </w:t>
        <w:br/>
      </w:r>
    </w:p>
    <w:p>
      <w:r>
        <w:t>346 ## Question:</w:t>
        <w:br/>
        <w:br/>
        <w:t>Which of the following structures is responsible for the exchange of gases between the lungs and the bloodstream?</w:t>
        <w:br/>
        <w:br/>
        <w:t>a) Trachea</w:t>
        <w:br/>
        <w:t>b) Bronchi</w:t>
        <w:br/>
        <w:t>c) Alveoli</w:t>
        <w:br/>
        <w:t>d) Diaphragm</w:t>
        <w:br/>
        <w:br/>
        <w:t>## Correct Answer:</w:t>
        <w:br/>
        <w:br/>
        <w:t>**c) Alveoli**</w:t>
        <w:br/>
        <w:br/>
        <w:t>## Explanation:</w:t>
        <w:br/>
        <w:br/>
        <w:t>The alveoli are tiny air sacs in the lungs where the actual gas exchange takes place. Oxygen from the inhaled air diffuses into the surrounding capillaries, while carbon dioxide from the blood diffuses into the alveoli to be exhaled.</w:t>
        <w:br/>
        <w:br/>
        <w:t>* **Trachea:** The trachea is the windpipe, which carries air to and from the lungs.</w:t>
        <w:br/>
        <w:t>* **Bronchi:** The bronchi are the two main branches of the trachea that lead to the lungs.</w:t>
        <w:br/>
        <w:t xml:space="preserve">* **Diaphragm:** The diaphragm is a muscle that helps with breathing by contracting and relaxing, changing the volume of the chest cavity. </w:t>
        <w:br/>
      </w:r>
    </w:p>
    <w:p>
      <w:r>
        <w:t>347 ## Question:</w:t>
        <w:br/>
        <w:br/>
        <w:t>Which of the following is NOT a function of the cell membrane?</w:t>
        <w:br/>
        <w:br/>
        <w:t>**(a)** Regulating the passage of molecules into and out of the cell.</w:t>
        <w:br/>
        <w:t>**(b)** Providing structural support and shape to the cell.</w:t>
        <w:br/>
        <w:t>**(c)**  Producing energy for the cell.</w:t>
        <w:br/>
        <w:t>**(d)**  Acting as a barrier between the cell's internal environment and the external environment.</w:t>
        <w:br/>
        <w:br/>
        <w:t>## Answer:</w:t>
        <w:br/>
        <w:br/>
        <w:t>**(c)**  Producing energy for the cell.</w:t>
        <w:br/>
        <w:br/>
        <w:t>## Explanation:</w:t>
        <w:br/>
        <w:br/>
        <w:t xml:space="preserve">The cell membrane plays a vital role in controlling what enters and exits the cell, maintaining its internal environment, and providing structural integrity. However, energy production is primarily the function of organelles like mitochondria.  While the cell membrane may play a role in transporting molecules involved in energy production, it does not directly generate energy for the cell. </w:t>
        <w:br/>
      </w:r>
    </w:p>
    <w:p>
      <w:r>
        <w:t>348 ## Question:</w:t>
        <w:br/>
        <w:br/>
        <w:t>Which of the following structures is responsible for filtering and warming the air we breathe?</w:t>
        <w:br/>
        <w:br/>
        <w:t>**(a)** Bronchi</w:t>
        <w:br/>
        <w:t>**(b)** Alveoli</w:t>
        <w:br/>
        <w:t>**(c)** Nasal Cavity</w:t>
        <w:br/>
        <w:t>**(d)** Larynx</w:t>
        <w:br/>
        <w:br/>
        <w:t>## Correct Answer:</w:t>
        <w:br/>
        <w:br/>
        <w:t>**(c) Nasal Cavity**</w:t>
        <w:br/>
        <w:br/>
        <w:t>## Explanation:</w:t>
        <w:br/>
        <w:br/>
        <w:t xml:space="preserve">The nasal cavity is the first part of the respiratory system that air enters. It contains tiny hairs called cilia and mucus that trap dust, dirt, and other particles in the air. The nasal cavity also contains blood vessels that warm the air before it reaches the lungs. </w:t>
        <w:br/>
        <w:br/>
        <w:t>**Incorrect Options:**</w:t>
        <w:br/>
        <w:br/>
        <w:t xml:space="preserve">**(a) Bronchi:** The bronchi are the tubes that branch off from the trachea and carry air to the lungs. </w:t>
        <w:br/>
        <w:t>**(b) Alveoli:**  Alveoli are tiny air sacs in the lungs where gas exchange occurs.</w:t>
        <w:br/>
        <w:t xml:space="preserve">**(d) Larynx:** The larynx is the voice box, responsible for producing sound. </w:t>
        <w:br/>
      </w:r>
    </w:p>
    <w:p>
      <w:r>
        <w:t>349 ## Question:</w:t>
        <w:br/>
        <w:br/>
        <w:t>Which of the following is **NOT** a function of the cell membrane?</w:t>
        <w:br/>
        <w:br/>
        <w:t>a) Regulating the passage of molecules into and out of the cell.</w:t>
        <w:br/>
        <w:t>b) Providing structural support and maintaining cell shape.</w:t>
        <w:br/>
        <w:t>c) Producing energy for the cell through cellular respiration.</w:t>
        <w:br/>
        <w:t>d) Recognizing and responding to signals from other cells.</w:t>
        <w:br/>
        <w:br/>
        <w:t>## Answer:</w:t>
        <w:br/>
        <w:br/>
        <w:t>**c) Producing energy for the cell through cellular respiration.**</w:t>
        <w:br/>
        <w:br/>
        <w:t>## Explanation:</w:t>
        <w:br/>
        <w:br/>
        <w:t xml:space="preserve">The cell membrane is primarily responsible for controlling what enters and leaves the cell, maintaining its shape, and allowing it to interact with its environment.  While energy production is crucial for cell function, it is carried out by the mitochondria, not the cell membrane. </w:t>
        <w:br/>
      </w:r>
    </w:p>
    <w:p>
      <w:r>
        <w:t xml:space="preserve">35 </w:t>
      </w:r>
    </w:p>
    <w:p>
      <w:r>
        <w:t>350 ## Question:</w:t>
        <w:br/>
        <w:br/>
        <w:t>Which of the following structures is **not** directly involved in gas exchange in the human respiratory system?</w:t>
        <w:br/>
        <w:br/>
        <w:t>a) Alveoli</w:t>
        <w:br/>
        <w:t>b) Bronchioles</w:t>
        <w:br/>
        <w:t>c) Trachea</w:t>
        <w:br/>
        <w:t>d) Capillaries</w:t>
        <w:br/>
        <w:br/>
        <w:t>## Answer:</w:t>
        <w:br/>
        <w:br/>
        <w:t>**c) Trachea**</w:t>
        <w:br/>
        <w:br/>
        <w:t>## Explanation:</w:t>
        <w:br/>
        <w:br/>
        <w:t xml:space="preserve">The trachea, or windpipe, is the passageway for air to travel from the pharynx to the bronchi. While it is a crucial part of the respiratory system, it does not participate in gas exchange. </w:t>
        <w:br/>
        <w:br/>
        <w:t>* **Alveoli:** Tiny air sacs where oxygen diffuses into the blood and carbon dioxide diffuses out.</w:t>
        <w:br/>
        <w:t>* **Bronchioles:** Smaller branches of the bronchi that lead to the alveoli.</w:t>
        <w:br/>
        <w:t xml:space="preserve">* **Capillaries:** Tiny blood vessels surrounding the alveoli where gas exchange occurs. </w:t>
        <w:br/>
      </w:r>
    </w:p>
    <w:p>
      <w:r>
        <w:t>351 ## Question:</w:t>
        <w:br/>
        <w:br/>
        <w:t>Which of the following is NOT a function of the cell membrane?</w:t>
        <w:br/>
        <w:br/>
        <w:t>a) Regulating the passage of molecules into and out of the cell</w:t>
        <w:br/>
        <w:t>b) Providing structural support and shape to the cell</w:t>
        <w:br/>
        <w:t>c) Producing energy through cellular respiration</w:t>
        <w:br/>
        <w:t>d) Communicating with other cells</w:t>
        <w:br/>
        <w:br/>
        <w:t>## Answer:</w:t>
        <w:br/>
        <w:br/>
        <w:t>**c) Producing energy through cellular respiration**</w:t>
        <w:br/>
        <w:br/>
        <w:t>## Explanation:</w:t>
        <w:br/>
        <w:br/>
        <w:t xml:space="preserve">The cell membrane is responsible for maintaining the cell's internal environment by controlling the movement of substances across it. It also provides structural support and facilitates communication with other cells. However, energy production is primarily carried out by the mitochondria, not the cell membrane. </w:t>
        <w:br/>
      </w:r>
    </w:p>
    <w:p>
      <w:r>
        <w:t xml:space="preserve">352 </w:t>
      </w:r>
    </w:p>
    <w:p>
      <w:r>
        <w:t>353 ## Question:</w:t>
        <w:br/>
        <w:br/>
        <w:t>Which of the following is NOT a function of the cell membrane?</w:t>
        <w:br/>
        <w:br/>
        <w:t>a) Regulating the movement of substances into and out of the cell</w:t>
        <w:br/>
        <w:t>b) Providing structural support and shape to the cell</w:t>
        <w:br/>
        <w:t>c) Producing energy for the cell</w:t>
        <w:br/>
        <w:t>d) Acting as a barrier between the cell's internal environment and its external environment</w:t>
        <w:br/>
        <w:br/>
        <w:t>## Answer:</w:t>
        <w:br/>
        <w:br/>
        <w:t>**c) Producing energy for the cell**</w:t>
        <w:br/>
        <w:br/>
        <w:t>## Explanation:</w:t>
        <w:br/>
        <w:br/>
        <w:t xml:space="preserve">The cell membrane is responsible for controlling what enters and exits the cell, maintaining the cell's shape, and acting as a barrier. While energy production is crucial for cell function, it is primarily carried out by organelles like mitochondria, not the cell membrane. </w:t>
        <w:br/>
      </w:r>
    </w:p>
    <w:p>
      <w:r>
        <w:t>354 ## Question:</w:t>
        <w:br/>
        <w:br/>
        <w:t>Which of the following structures is responsible for the exchange of gases between the lungs and the bloodstream?</w:t>
        <w:br/>
        <w:br/>
        <w:t>a) Trachea</w:t>
        <w:br/>
        <w:t>b) Bronchi</w:t>
        <w:br/>
        <w:t>c) Alveoli</w:t>
        <w:br/>
        <w:t>d) Diaphragm</w:t>
        <w:br/>
        <w:br/>
        <w:t>## Correct Answer:</w:t>
        <w:br/>
        <w:br/>
        <w:t>**c) Alveoli**</w:t>
        <w:br/>
        <w:br/>
        <w:t>## Explanation:</w:t>
        <w:br/>
        <w:br/>
        <w:t xml:space="preserve">The alveoli are tiny air sacs in the lungs where the actual exchange of oxygen and carbon dioxide takes place. The thin walls of the alveoli allow for the diffusion of gases between the air inside the lungs and the blood flowing through the capillaries surrounding them. </w:t>
        <w:br/>
        <w:br/>
        <w:t>* **Trachea:** The trachea is the windpipe, which carries air to and from the lungs.</w:t>
        <w:br/>
        <w:t>* **Bronchi:** The bronchi are branches of the trachea that lead to the lungs.</w:t>
        <w:br/>
        <w:t xml:space="preserve">* **Diaphragm:** The diaphragm is a muscle that helps with breathing by expanding and contracting the chest cavity. </w:t>
        <w:br/>
      </w:r>
    </w:p>
    <w:p>
      <w:r>
        <w:t xml:space="preserve">355 </w:t>
      </w:r>
    </w:p>
    <w:p>
      <w:r>
        <w:t xml:space="preserve">356 </w:t>
      </w:r>
    </w:p>
    <w:p>
      <w:r>
        <w:t xml:space="preserve">357 </w:t>
      </w:r>
    </w:p>
    <w:p>
      <w:r>
        <w:t xml:space="preserve">358 </w:t>
      </w:r>
    </w:p>
    <w:p>
      <w:r>
        <w:t xml:space="preserve">359 </w:t>
      </w:r>
    </w:p>
    <w:p>
      <w:r>
        <w:t xml:space="preserve">36 </w:t>
      </w:r>
    </w:p>
    <w:p>
      <w:r>
        <w:t xml:space="preserve">360 </w:t>
      </w:r>
    </w:p>
    <w:p>
      <w:r>
        <w:t xml:space="preserve">361 </w:t>
      </w:r>
    </w:p>
    <w:p>
      <w:r>
        <w:t xml:space="preserve">362 </w:t>
      </w:r>
    </w:p>
    <w:p>
      <w:r>
        <w:t xml:space="preserve">363 </w:t>
      </w:r>
    </w:p>
    <w:p>
      <w:r>
        <w:t xml:space="preserve">364 </w:t>
      </w:r>
    </w:p>
    <w:p>
      <w:r>
        <w:t xml:space="preserve">365 </w:t>
      </w:r>
    </w:p>
    <w:p>
      <w:r>
        <w:t xml:space="preserve">366 </w:t>
      </w:r>
    </w:p>
    <w:p>
      <w:r>
        <w:t xml:space="preserve">367 </w:t>
      </w:r>
    </w:p>
    <w:p>
      <w:r>
        <w:t xml:space="preserve">368 </w:t>
      </w:r>
    </w:p>
    <w:p>
      <w:r>
        <w:t xml:space="preserve">369 </w:t>
      </w:r>
    </w:p>
    <w:p>
      <w:r>
        <w:t xml:space="preserve">37 </w:t>
      </w:r>
    </w:p>
    <w:p>
      <w:r>
        <w:t xml:space="preserve">370 </w:t>
      </w:r>
    </w:p>
    <w:p>
      <w:r>
        <w:t xml:space="preserve">371 </w:t>
      </w:r>
    </w:p>
    <w:p>
      <w:r>
        <w:t xml:space="preserve">372 </w:t>
      </w:r>
    </w:p>
    <w:p>
      <w:r>
        <w:t xml:space="preserve">373 </w:t>
      </w:r>
    </w:p>
    <w:p>
      <w:r>
        <w:t xml:space="preserve">374 </w:t>
      </w:r>
    </w:p>
    <w:p>
      <w:r>
        <w:t xml:space="preserve">375 </w:t>
      </w:r>
    </w:p>
    <w:p>
      <w:r>
        <w:t xml:space="preserve">376 </w:t>
      </w:r>
    </w:p>
    <w:p>
      <w:r>
        <w:t xml:space="preserve">377 </w:t>
      </w:r>
    </w:p>
    <w:p>
      <w:r>
        <w:t xml:space="preserve">378 </w:t>
      </w:r>
    </w:p>
    <w:p>
      <w:r>
        <w:t xml:space="preserve">379 </w:t>
      </w:r>
    </w:p>
    <w:p>
      <w:r>
        <w:t xml:space="preserve">38 </w:t>
      </w:r>
    </w:p>
    <w:p>
      <w:r>
        <w:t xml:space="preserve">380 </w:t>
      </w:r>
    </w:p>
    <w:p>
      <w:r>
        <w:t xml:space="preserve">381 </w:t>
      </w:r>
    </w:p>
    <w:p>
      <w:r>
        <w:t xml:space="preserve">382 </w:t>
      </w:r>
    </w:p>
    <w:p>
      <w:r>
        <w:t xml:space="preserve">383 </w:t>
      </w:r>
    </w:p>
    <w:p>
      <w:r>
        <w:t xml:space="preserve">384 </w:t>
      </w:r>
    </w:p>
    <w:p>
      <w:r>
        <w:t xml:space="preserve">385 </w:t>
      </w:r>
    </w:p>
    <w:p>
      <w:r>
        <w:t xml:space="preserve">386 </w:t>
      </w:r>
    </w:p>
    <w:p>
      <w:r>
        <w:t xml:space="preserve">387 </w:t>
      </w:r>
    </w:p>
    <w:p>
      <w:r>
        <w:t xml:space="preserve">388 </w:t>
      </w:r>
    </w:p>
    <w:p>
      <w:r>
        <w:t xml:space="preserve">389 </w:t>
      </w:r>
    </w:p>
    <w:p>
      <w:r>
        <w:t xml:space="preserve">39 </w:t>
      </w:r>
    </w:p>
    <w:p>
      <w:r>
        <w:t xml:space="preserve">390 </w:t>
      </w:r>
    </w:p>
    <w:p>
      <w:r>
        <w:t xml:space="preserve">391 </w:t>
      </w:r>
    </w:p>
    <w:p>
      <w:r>
        <w:t xml:space="preserve">392 </w:t>
      </w:r>
    </w:p>
    <w:p>
      <w:r>
        <w:t xml:space="preserve">393 </w:t>
      </w:r>
    </w:p>
    <w:p>
      <w:r>
        <w:t xml:space="preserve">394 </w:t>
      </w:r>
    </w:p>
    <w:p>
      <w:r>
        <w:t xml:space="preserve">395 </w:t>
      </w:r>
    </w:p>
    <w:p>
      <w:r>
        <w:t xml:space="preserve">396 </w:t>
      </w:r>
    </w:p>
    <w:p>
      <w:r>
        <w:t xml:space="preserve">397 </w:t>
      </w:r>
    </w:p>
    <w:p>
      <w:r>
        <w:t xml:space="preserve">398 </w:t>
      </w:r>
    </w:p>
    <w:p>
      <w:r>
        <w:t xml:space="preserve">399 </w:t>
      </w:r>
    </w:p>
    <w:p>
      <w:r>
        <w:t>4 ## Question:</w:t>
        <w:br/>
        <w:br/>
        <w:t>Which of the following structures is responsible for **gas exchange** in the human respiratory system?</w:t>
        <w:br/>
        <w:br/>
        <w:t>a) Trachea</w:t>
        <w:br/>
        <w:t>b) Bronchi</w:t>
        <w:br/>
        <w:t>c) Alveoli</w:t>
        <w:br/>
        <w:t>d) Diaphragm</w:t>
        <w:br/>
        <w:br/>
        <w:t>## Answer:</w:t>
        <w:br/>
        <w:br/>
        <w:t>**c) Alveoli**</w:t>
        <w:br/>
        <w:br/>
        <w:t>## Explanation:</w:t>
        <w:br/>
        <w:br/>
        <w:t xml:space="preserve">Alveoli are tiny air sacs in the lungs where the actual exchange of oxygen and carbon dioxide occurs. The thin walls of the alveoli allow for easy diffusion of these gases between the air in the lungs and the blood in the capillaries surrounding them. </w:t>
        <w:br/>
        <w:br/>
        <w:t>The other options are incorrect because:</w:t>
        <w:br/>
        <w:br/>
        <w:t>* **Trachea:** The trachea is the windpipe, which carries air to and from the lungs.</w:t>
        <w:br/>
        <w:t>* **Bronchi:** The bronchi are the two main branches of the trachea that lead to the lungs.</w:t>
        <w:br/>
        <w:t xml:space="preserve">* **Diaphragm:** The diaphragm is a muscle that helps with breathing by expanding and contracting the chest cavity. </w:t>
        <w:br/>
      </w:r>
    </w:p>
    <w:p>
      <w:r>
        <w:t xml:space="preserve">40 </w:t>
      </w:r>
    </w:p>
    <w:p>
      <w:r>
        <w:t xml:space="preserve">400 </w:t>
      </w:r>
    </w:p>
    <w:p>
      <w:r>
        <w:t xml:space="preserve">401 </w:t>
      </w:r>
    </w:p>
    <w:p>
      <w:r>
        <w:t xml:space="preserve">402 </w:t>
      </w:r>
    </w:p>
    <w:p>
      <w:r>
        <w:t xml:space="preserve">403 </w:t>
      </w:r>
    </w:p>
    <w:p>
      <w:r>
        <w:t xml:space="preserve">404 </w:t>
      </w:r>
    </w:p>
    <w:p>
      <w:r>
        <w:t xml:space="preserve">405 </w:t>
      </w:r>
    </w:p>
    <w:p>
      <w:r>
        <w:t xml:space="preserve">406 </w:t>
      </w:r>
    </w:p>
    <w:p>
      <w:r>
        <w:t xml:space="preserve">407 </w:t>
      </w:r>
    </w:p>
    <w:p>
      <w:r>
        <w:t xml:space="preserve">408 </w:t>
      </w:r>
    </w:p>
    <w:p>
      <w:r>
        <w:t xml:space="preserve">409 </w:t>
      </w:r>
    </w:p>
    <w:p>
      <w:r>
        <w:t xml:space="preserve">41 </w:t>
      </w:r>
    </w:p>
    <w:p>
      <w:r>
        <w:t xml:space="preserve">410 </w:t>
      </w:r>
    </w:p>
    <w:p>
      <w:r>
        <w:t xml:space="preserve">411 </w:t>
      </w:r>
    </w:p>
    <w:p>
      <w:r>
        <w:t xml:space="preserve">412 </w:t>
      </w:r>
    </w:p>
    <w:p>
      <w:r>
        <w:t xml:space="preserve">413 </w:t>
      </w:r>
    </w:p>
    <w:p>
      <w:r>
        <w:t xml:space="preserve">414 </w:t>
      </w:r>
    </w:p>
    <w:p>
      <w:r>
        <w:t xml:space="preserve">415 </w:t>
      </w:r>
    </w:p>
    <w:p>
      <w:r>
        <w:t xml:space="preserve">416 </w:t>
      </w:r>
    </w:p>
    <w:p>
      <w:r>
        <w:t xml:space="preserve">417 </w:t>
      </w:r>
    </w:p>
    <w:p>
      <w:r>
        <w:t xml:space="preserve">418 </w:t>
      </w:r>
    </w:p>
    <w:p>
      <w:r>
        <w:t xml:space="preserve">419 </w:t>
      </w:r>
    </w:p>
    <w:p>
      <w:r>
        <w:t xml:space="preserve">42 </w:t>
      </w:r>
    </w:p>
    <w:p>
      <w:r>
        <w:t xml:space="preserve">420 </w:t>
      </w:r>
    </w:p>
    <w:p>
      <w:r>
        <w:t xml:space="preserve">421 </w:t>
      </w:r>
    </w:p>
    <w:p>
      <w:r>
        <w:t>422 ## Question:</w:t>
        <w:br/>
        <w:br/>
        <w:t>What is the primary function of the alveoli in the human respiratory system?</w:t>
        <w:br/>
        <w:br/>
        <w:t>a) To filter incoming air</w:t>
        <w:br/>
        <w:t>b) To warm and humidify inhaled air</w:t>
        <w:br/>
        <w:t>c) To exchange oxygen and carbon dioxide</w:t>
        <w:br/>
        <w:t>d) To produce mucus to trap foreign particles</w:t>
        <w:br/>
        <w:br/>
        <w:t>## Answer:</w:t>
        <w:br/>
        <w:br/>
        <w:t>**c) To exchange oxygen and carbon dioxide**</w:t>
        <w:br/>
        <w:br/>
        <w:t>## Explanation:</w:t>
        <w:br/>
        <w:br/>
        <w:t xml:space="preserve">The alveoli are tiny air sacs located in the lungs. Their thin walls and large surface area provide the ideal environment for the exchange of gases between the air in the lungs and the blood. Oxygen from inhaled air diffuses into the bloodstream, while carbon dioxide from the blood diffuses into the alveoli to be exhaled. </w:t>
        <w:br/>
        <w:br/>
        <w:t>Options a, b, and d describe functions of other parts of the respiratory system:</w:t>
        <w:br/>
        <w:br/>
        <w:t>* **a) To filter incoming air:** This is primarily the function of the nasal cavity and the cilia lining the respiratory tract.</w:t>
        <w:br/>
        <w:t>* **b) To warm and humidify inhaled air:** This is done by the nasal cavity and the upper respiratory tract.</w:t>
        <w:br/>
        <w:t xml:space="preserve">* **d) To produce mucus to trap foreign particles:** This is a function of the goblet cells found in the lining of the respiratory tract. </w:t>
        <w:br/>
      </w:r>
    </w:p>
    <w:p>
      <w:r>
        <w:t>423 ## Question:</w:t>
        <w:br/>
        <w:br/>
        <w:t>Which of the following is **NOT** a component of the cell membrane?</w:t>
        <w:br/>
        <w:br/>
        <w:t>**(a)** Phospholipids</w:t>
        <w:br/>
        <w:t>**(b)** Proteins</w:t>
        <w:br/>
        <w:t>**(c)** Cellulose</w:t>
        <w:br/>
        <w:t>**(d)** Cholesterol</w:t>
        <w:br/>
        <w:br/>
        <w:t>## Correct Answer:</w:t>
        <w:br/>
        <w:br/>
        <w:t>**(c)** Cellulose</w:t>
        <w:br/>
        <w:br/>
        <w:t>## Explanation:</w:t>
        <w:br/>
        <w:br/>
        <w:t xml:space="preserve">Cellulose is a structural polysaccharide found in the cell walls of plants.  The cell membrane, or plasma membrane, is found in all cells and is primarily composed of a phospholipid bilayer, proteins, and cholesterol.  While some cell types may contain additional components, cellulose is not a part of the cell membrane. </w:t>
        <w:br/>
      </w:r>
    </w:p>
    <w:p>
      <w:r>
        <w:t>424 ## Question:</w:t>
        <w:br/>
        <w:br/>
        <w:t>Which of the following structures is responsible for filtering air entering the respiratory system?</w:t>
        <w:br/>
        <w:br/>
        <w:t>a) Bronchi</w:t>
        <w:br/>
        <w:t>b) Alveoli</w:t>
        <w:br/>
        <w:t>c) Nasal cavity</w:t>
        <w:br/>
        <w:t>d) Trachea</w:t>
        <w:br/>
        <w:br/>
        <w:t>## Answer:</w:t>
        <w:br/>
        <w:br/>
        <w:t>**c) Nasal cavity**</w:t>
        <w:br/>
        <w:br/>
        <w:t>## Explanation:</w:t>
        <w:br/>
        <w:br/>
        <w:t>The nasal cavity is lined with hairs and mucus that trap dust, pollen, and other particles in the inhaled air, filtering it before it reaches the lungs. The other options are not primarily involved in filtering air:</w:t>
        <w:br/>
        <w:br/>
        <w:t>* **Bronchi** are the branches of the trachea that carry air to the lungs.</w:t>
        <w:br/>
        <w:t>* **Alveoli** are tiny air sacs where gas exchange occurs.</w:t>
        <w:br/>
        <w:t xml:space="preserve">* **Trachea** is the windpipe, which conducts air from the larynx to the bronchi. </w:t>
        <w:br/>
      </w:r>
    </w:p>
    <w:p>
      <w:r>
        <w:t>425 ## Question:</w:t>
        <w:br/>
        <w:br/>
        <w:t>Which of the following is NOT a component of a eukaryotic cell?</w:t>
        <w:br/>
        <w:br/>
        <w:t>a) Nucleus</w:t>
        <w:br/>
        <w:t>b) Ribosomes</w:t>
        <w:br/>
        <w:t>c) Cell Wall</w:t>
        <w:br/>
        <w:t>d) Golgi Apparatus</w:t>
        <w:br/>
        <w:br/>
        <w:t>## Answer:</w:t>
        <w:br/>
        <w:br/>
        <w:t>**c) Cell Wall**</w:t>
        <w:br/>
        <w:br/>
        <w:t>## Explanation:</w:t>
        <w:br/>
        <w:br/>
        <w:t xml:space="preserve">Cell walls are rigid structures found outside the plasma membrane of plant cells, bacteria, fungi, and some protists. They provide structural support and protection. Eukaryotic cells, like animal cells, do not have cell walls. </w:t>
        <w:br/>
        <w:br/>
        <w:t>The other options are all components of eukaryotic cells:</w:t>
        <w:br/>
        <w:br/>
        <w:t>* **Nucleus:**  Contains the cell's genetic material (DNA).</w:t>
        <w:br/>
        <w:t>* **Ribosomes:**  Sites of protein synthesis.</w:t>
        <w:br/>
        <w:t xml:space="preserve">* **Golgi Apparatus:**  Processes and packages proteins and lipids. </w:t>
        <w:br/>
      </w:r>
    </w:p>
    <w:p>
      <w:r>
        <w:t>426 ## Question:</w:t>
        <w:br/>
        <w:br/>
        <w:t>Which of the following is **NOT** a part of the human respiratory system?</w:t>
        <w:br/>
        <w:br/>
        <w:t>a) Lungs</w:t>
        <w:br/>
        <w:t>b) Diaphragm</w:t>
        <w:br/>
        <w:t>c) Liver</w:t>
        <w:br/>
        <w:t>d) Trachea</w:t>
        <w:br/>
        <w:br/>
        <w:t>## Answer:</w:t>
        <w:br/>
        <w:br/>
        <w:t>**c) Liver**</w:t>
        <w:br/>
        <w:br/>
        <w:t>## Explanation:</w:t>
        <w:br/>
        <w:br/>
        <w:t xml:space="preserve">The liver is part of the digestive system and plays a crucial role in filtering blood, processing nutrients, and producing bile. It is not involved in the process of breathing and gas exchange. The other options, lungs, diaphragm, and trachea, are all essential components of the respiratory system. </w:t>
        <w:br/>
      </w:r>
    </w:p>
    <w:p>
      <w:r>
        <w:t>427 ## Question:</w:t>
        <w:br/>
        <w:br/>
        <w:t>Which of the following is NOT a function of the cell membrane?</w:t>
        <w:br/>
        <w:br/>
        <w:t>a) Regulating the passage of molecules into and out of the cell.</w:t>
        <w:br/>
        <w:t>b) Providing structural support and shape to the cell.</w:t>
        <w:br/>
        <w:t>c) Producing energy through cellular respiration.</w:t>
        <w:br/>
        <w:t>d) Facilitating communication between cells.</w:t>
        <w:br/>
        <w:br/>
        <w:t>## Answer:</w:t>
        <w:br/>
        <w:br/>
        <w:t>**c) Producing energy through cellular respiration.**</w:t>
        <w:br/>
        <w:br/>
        <w:t>## Explanation:</w:t>
        <w:br/>
        <w:br/>
        <w:t xml:space="preserve">The cell membrane is responsible for maintaining the cell's internal environment, controlling what enters and exits the cell. This includes regulating the passage of nutrients, waste products, and other molecules. The cell membrane also plays a role in providing structural support and shape to the cell, as well as facilitating communication with other cells. </w:t>
        <w:br/>
        <w:br/>
        <w:t xml:space="preserve">Producing energy through cellular respiration is primarily the function of mitochondria, not the cell membrane. </w:t>
        <w:br/>
      </w:r>
    </w:p>
    <w:p>
      <w:r>
        <w:t>428 ## Question:</w:t>
        <w:br/>
        <w:br/>
        <w:t>Which of the following structures is responsible for the exchange of oxygen and carbon dioxide between the blood and the air in the lungs?</w:t>
        <w:br/>
        <w:br/>
        <w:t>a) Bronchi</w:t>
        <w:br/>
        <w:t>b) Alveoli</w:t>
        <w:br/>
        <w:t>c) Trachea</w:t>
        <w:br/>
        <w:t>d) Diaphragm</w:t>
        <w:br/>
        <w:br/>
        <w:t>## Answer:</w:t>
        <w:br/>
        <w:br/>
        <w:t>**b) Alveoli**</w:t>
        <w:br/>
        <w:br/>
        <w:t>## Explanation:</w:t>
        <w:br/>
        <w:br/>
        <w:t>Alveoli are tiny air sacs in the lungs that are surrounded by capillaries. The thin walls of the alveoli and capillaries allow for the diffusion of oxygen from the inhaled air into the blood and carbon dioxide from the blood into the air to be exhaled. The other options are not directly involved in this exchange:</w:t>
        <w:br/>
        <w:br/>
        <w:t>* **Bronchi:** The bronchi are tubes that carry air to and from the lungs.</w:t>
        <w:br/>
        <w:t>* **Trachea:** The trachea is the windpipe, which carries air from the nose and mouth to the bronchi.</w:t>
        <w:br/>
        <w:t xml:space="preserve">* **Diaphragm:** The diaphragm is a muscle that helps with breathing by expanding and contracting the chest cavity. </w:t>
        <w:br/>
      </w:r>
    </w:p>
    <w:p>
      <w:r>
        <w:t>429 ## Question:</w:t>
        <w:br/>
        <w:br/>
        <w:t>Which of the following is NOT a function of the cell membrane?</w:t>
        <w:br/>
        <w:br/>
        <w:t>a) Regulating the passage of substances into and out of the cell</w:t>
        <w:br/>
        <w:t>b) Providing structural support and shape to the cell</w:t>
        <w:br/>
        <w:t>c) Producing energy for the cell through cellular respiration</w:t>
        <w:br/>
        <w:t>d) Receiving and transmitting signals from the environment</w:t>
        <w:br/>
        <w:br/>
        <w:t>## Answer:</w:t>
        <w:br/>
        <w:br/>
        <w:t>**c) Producing energy for the cell through cellular respiration**</w:t>
        <w:br/>
        <w:br/>
        <w:t>## Explanation:</w:t>
        <w:br/>
        <w:br/>
        <w:t xml:space="preserve">The cell membrane is primarily responsible for controlling what enters and exits the cell, acting as a barrier and gatekeeper. It also helps maintain the cell's shape and receives signals from the environment. However, the production of energy through cellular respiration is the function of the **mitochondria**, not the cell membrane. </w:t>
        <w:br/>
      </w:r>
    </w:p>
    <w:p>
      <w:r>
        <w:t xml:space="preserve">43 </w:t>
      </w:r>
    </w:p>
    <w:p>
      <w:r>
        <w:t>430 ## Question:</w:t>
        <w:br/>
        <w:br/>
        <w:t>Which of the following is the primary function of the alveoli in the human respiratory system?</w:t>
        <w:br/>
        <w:br/>
        <w:t>a) To filter air entering the lungs</w:t>
        <w:br/>
        <w:t>b) To produce mucus to trap foreign particles</w:t>
        <w:br/>
        <w:t>c) To facilitate the exchange of oxygen and carbon dioxide</w:t>
        <w:br/>
        <w:t>d) To warm and humidify incoming air</w:t>
        <w:br/>
        <w:br/>
        <w:t>## Answer:</w:t>
        <w:br/>
        <w:br/>
        <w:t>**c) To facilitate the exchange of oxygen and carbon dioxide**</w:t>
        <w:br/>
        <w:br/>
        <w:t>## Explanation:</w:t>
        <w:br/>
        <w:br/>
        <w:t xml:space="preserve">The alveoli are tiny air sacs in the lungs, where the actual gas exchange between the air and the blood takes place. Their thin walls and extensive network of capillaries allow for efficient diffusion of oxygen from the inhaled air into the bloodstream and carbon dioxide from the blood into the alveoli to be exhaled. </w:t>
        <w:br/>
      </w:r>
    </w:p>
    <w:p>
      <w:r>
        <w:t>431 ## Question:</w:t>
        <w:br/>
        <w:br/>
        <w:t>Which of the following is **NOT** a component of the cell membrane?</w:t>
        <w:br/>
        <w:br/>
        <w:t>a) Phospholipids</w:t>
        <w:br/>
        <w:t>b) Proteins</w:t>
        <w:br/>
        <w:t>c) Carbohydrates</w:t>
        <w:br/>
        <w:t>d) Nucleic acids</w:t>
        <w:br/>
        <w:br/>
        <w:t>## Answer:</w:t>
        <w:br/>
        <w:br/>
        <w:t>**d) Nucleic acids**</w:t>
        <w:br/>
        <w:br/>
        <w:t>## Explanation:</w:t>
        <w:br/>
        <w:br/>
        <w:t xml:space="preserve">The cell membrane is composed of a phospholipid bilayer, with embedded proteins and attached carbohydrates.  Nucleic acids, such as DNA and RNA, are primarily found within the nucleus of the cell and are responsible for storing and transmitting genetic information. They do not play a structural role in the cell membrane. </w:t>
        <w:br/>
      </w:r>
    </w:p>
    <w:p>
      <w:r>
        <w:t>432 ## Question:</w:t>
        <w:br/>
        <w:br/>
        <w:t>Which of the following structures is responsible for the exchange of gases between the lungs and the bloodstream?</w:t>
        <w:br/>
        <w:br/>
        <w:t>a) Bronchi</w:t>
        <w:br/>
        <w:t>b) Alveoli</w:t>
        <w:br/>
        <w:t>c) Trachea</w:t>
        <w:br/>
        <w:t>d) Diaphragm</w:t>
        <w:br/>
        <w:br/>
        <w:t>## Answer:</w:t>
        <w:br/>
        <w:br/>
        <w:t>**b) Alveoli**</w:t>
        <w:br/>
        <w:br/>
        <w:t>## Explanation:</w:t>
        <w:br/>
        <w:br/>
        <w:t xml:space="preserve">Alveoli are tiny air sacs in the lungs that are surrounded by capillaries (small blood vessels). The thin walls of alveoli and capillaries allow for the diffusion of oxygen from the inhaled air into the bloodstream and carbon dioxide from the bloodstream into the alveoli to be exhaled. </w:t>
        <w:br/>
        <w:br/>
        <w:t>The other options are incorrect because:</w:t>
        <w:br/>
        <w:br/>
        <w:t>* **Bronchi:** These are large airways that carry air to and from the lungs.</w:t>
        <w:br/>
        <w:t>* **Trachea:** This is the windpipe that carries air from the nose and mouth to the bronchi.</w:t>
        <w:br/>
        <w:t xml:space="preserve">* **Diaphragm:** This is a muscle that helps with breathing by expanding and contracting the chest cavity. </w:t>
        <w:br/>
      </w:r>
    </w:p>
    <w:p>
      <w:r>
        <w:t>433 ## Question:</w:t>
        <w:br/>
        <w:br/>
        <w:t>Which of the following is NOT a component of the cell membrane?</w:t>
        <w:br/>
        <w:br/>
        <w:t>a) Phospholipids</w:t>
        <w:br/>
        <w:t>b) Proteins</w:t>
        <w:br/>
        <w:t>c) Carbohydrates</w:t>
        <w:br/>
        <w:t>d) Nucleic acids</w:t>
        <w:br/>
        <w:br/>
        <w:t>## Correct Answer:</w:t>
        <w:br/>
        <w:br/>
        <w:t>**d) Nucleic acids**</w:t>
        <w:br/>
        <w:br/>
        <w:t>## Explanation:</w:t>
        <w:br/>
        <w:br/>
        <w:t xml:space="preserve">The cell membrane is primarily composed of a phospholipid bilayer, which is embedded with proteins and decorated with carbohydrates. These components play crucial roles in regulating the movement of molecules in and out of the cell, cell recognition, and cell signaling. Nucleic acids (DNA and RNA) are found primarily in the nucleus of the cell and are responsible for carrying genetic information. </w:t>
        <w:br/>
      </w:r>
    </w:p>
    <w:p>
      <w:r>
        <w:t>434 ## Question:</w:t>
        <w:br/>
        <w:br/>
        <w:t>What is the primary function of the alveoli in the human respiratory system?</w:t>
        <w:br/>
        <w:br/>
        <w:t>**(a)** To filter incoming air and remove foreign particles.</w:t>
        <w:br/>
        <w:t>**(b)** To transport oxygenated blood throughout the body.</w:t>
        <w:br/>
        <w:t>**(c)** To facilitate gas exchange between the air and the bloodstream.</w:t>
        <w:br/>
        <w:t>**(d)** To regulate the rate and depth of breathing.</w:t>
        <w:br/>
        <w:br/>
        <w:t>**Correct Answer:** (c) To facilitate gas exchange between the air and the bloodstream.</w:t>
        <w:br/>
        <w:br/>
        <w:t xml:space="preserve">**Explanation:** Alveoli are tiny air sacs in the lungs where the actual exchange of gases (oxygen and carbon dioxide) takes place. They have a large surface area and thin walls, allowing for efficient diffusion of gases between the air in the alveoli and the blood in the surrounding capillaries.  </w:t>
        <w:br/>
        <w:br/>
        <w:t>**Incorrect Answers:**</w:t>
        <w:br/>
        <w:br/>
        <w:t>**(a)**  Filtering of air is primarily done by the nose, pharynx, and trachea, not the alveoli.</w:t>
        <w:br/>
        <w:t>**(b)**  Transport of oxygenated blood is the function of the circulatory system, specifically the heart and blood vessels.</w:t>
        <w:br/>
        <w:t xml:space="preserve">**(d)**  Regulation of breathing rate and depth is controlled by the brain's respiratory center. </w:t>
        <w:br/>
      </w:r>
    </w:p>
    <w:p>
      <w:r>
        <w:t>435 ## Question:</w:t>
        <w:br/>
        <w:br/>
        <w:t>Which of the following is NOT a function of the cell membrane?</w:t>
        <w:br/>
        <w:br/>
        <w:t>a) Regulating the passage of substances into and out of the cell.</w:t>
        <w:br/>
        <w:t>b) Providing structural support for the cell.</w:t>
        <w:br/>
        <w:t>c) Producing energy through cellular respiration.</w:t>
        <w:br/>
        <w:t>d) Receiving and transmitting signals from other cells.</w:t>
        <w:br/>
        <w:br/>
        <w:t>## Answer:</w:t>
        <w:br/>
        <w:br/>
        <w:t>**c) Producing energy through cellular respiration.**</w:t>
        <w:br/>
        <w:br/>
        <w:t>## Explanation:</w:t>
        <w:br/>
        <w:br/>
        <w:t xml:space="preserve">The cell membrane is primarily responsible for controlling what enters and exits the cell, providing structural support, and facilitating communication with other cells.  Cellular respiration, the process of producing energy, primarily occurs in the mitochondria, not the cell membrane. </w:t>
        <w:br/>
      </w:r>
    </w:p>
    <w:p>
      <w:r>
        <w:t>436 ## Question:</w:t>
        <w:br/>
        <w:br/>
        <w:t>What is the primary function of the alveoli in the human respiratory system?</w:t>
        <w:br/>
        <w:br/>
        <w:t>a) To filter air entering the lungs</w:t>
        <w:br/>
        <w:t>b) To exchange gases between the blood and the air</w:t>
        <w:br/>
        <w:t>c) To produce mucus to trap foreign particles</w:t>
        <w:br/>
        <w:t>d) To warm and moisten inhaled air</w:t>
        <w:br/>
        <w:br/>
        <w:t>## Answer:</w:t>
        <w:br/>
        <w:br/>
        <w:t>**b) To exchange gases between the blood and the air**</w:t>
        <w:br/>
        <w:br/>
        <w:t>## Explanation:</w:t>
        <w:br/>
        <w:br/>
        <w:t xml:space="preserve">Alveoli are tiny air sacs in the lungs that are responsible for the vital process of gas exchange. Their thin walls and extensive surface area allow for efficient diffusion of oxygen from the inhaled air into the bloodstream and carbon dioxide from the blood into the air to be exhaled. </w:t>
        <w:br/>
        <w:br/>
        <w:t>The other options are incorrect:</w:t>
        <w:br/>
        <w:br/>
        <w:t>* **a) To filter air entering the lungs:** This is the primary function of the nose and nasal cavity.</w:t>
        <w:br/>
        <w:t>* **c) To produce mucus to trap foreign particles:** This is the function of the mucous membranes lining the respiratory tract.</w:t>
        <w:br/>
        <w:t xml:space="preserve">* **d) To warm and moisten inhaled air:** This is the function of the nasal cavity and the trachea. </w:t>
        <w:br/>
      </w:r>
    </w:p>
    <w:p>
      <w:r>
        <w:t xml:space="preserve">437 </w:t>
      </w:r>
    </w:p>
    <w:p>
      <w:r>
        <w:t>438 ## Question:</w:t>
        <w:br/>
        <w:br/>
        <w:t>What is the primary function of the alveoli in the human respiratory system?</w:t>
        <w:br/>
        <w:br/>
        <w:t>**(a)** To filter incoming air</w:t>
        <w:br/>
        <w:t>**(b)** To exchange gases between the lungs and the bloodstream</w:t>
        <w:br/>
        <w:t>**(c)** To produce mucus to trap foreign particles</w:t>
        <w:br/>
        <w:t>**(d)** To warm and humidify incoming air</w:t>
        <w:br/>
        <w:br/>
        <w:t>## Correct Answer:</w:t>
        <w:br/>
        <w:br/>
        <w:t>**(b)** To exchange gases between the lungs and the bloodstream</w:t>
        <w:br/>
        <w:br/>
        <w:t>## Explanation:</w:t>
        <w:br/>
        <w:br/>
        <w:t xml:space="preserve">Alveoli are tiny air sacs in the lungs that are surrounded by capillaries. The thin walls of the alveoli allow for the efficient diffusion of oxygen from the inhaled air into the bloodstream and carbon dioxide from the bloodstream into the alveoli to be exhaled. This gas exchange is essential for providing the body with oxygen and removing waste carbon dioxide. </w:t>
        <w:br/>
      </w:r>
    </w:p>
    <w:p>
      <w:r>
        <w:t xml:space="preserve">439 </w:t>
      </w:r>
    </w:p>
    <w:p>
      <w:r>
        <w:t xml:space="preserve">44 </w:t>
      </w:r>
    </w:p>
    <w:p>
      <w:r>
        <w:t>440 ## Question:</w:t>
        <w:br/>
        <w:br/>
        <w:t>Which of the following structures is responsible for filtering and warming inhaled air before it reaches the lungs?</w:t>
        <w:br/>
        <w:br/>
        <w:t>a) Trachea</w:t>
        <w:br/>
        <w:t>b) Bronchi</w:t>
        <w:br/>
        <w:t>c) Alveoli</w:t>
        <w:br/>
        <w:t>d) Nasal cavity</w:t>
        <w:br/>
        <w:br/>
        <w:t>## Answer:</w:t>
        <w:br/>
        <w:br/>
        <w:t>**d) Nasal cavity**</w:t>
        <w:br/>
        <w:br/>
        <w:t>## Explanation:</w:t>
        <w:br/>
        <w:br/>
        <w:t xml:space="preserve">The nasal cavity is the first part of the respiratory system that air enters. It is lined with hairs and mucus that trap dust, pollen, and other airborne particles, filtering the air. The nasal cavity also contains blood vessels that warm the air before it reaches the lungs. </w:t>
        <w:br/>
      </w:r>
    </w:p>
    <w:p>
      <w:r>
        <w:t xml:space="preserve">441 </w:t>
      </w:r>
    </w:p>
    <w:p>
      <w:r>
        <w:t xml:space="preserve">442 </w:t>
      </w:r>
    </w:p>
    <w:p>
      <w:r>
        <w:t xml:space="preserve">443 </w:t>
      </w:r>
    </w:p>
    <w:p>
      <w:r>
        <w:t xml:space="preserve">444 </w:t>
      </w:r>
    </w:p>
    <w:p>
      <w:r>
        <w:t xml:space="preserve">445 </w:t>
      </w:r>
    </w:p>
    <w:p>
      <w:r>
        <w:t xml:space="preserve">446 </w:t>
      </w:r>
    </w:p>
    <w:p>
      <w:r>
        <w:t xml:space="preserve">447 </w:t>
      </w:r>
    </w:p>
    <w:p>
      <w:r>
        <w:t xml:space="preserve">448 </w:t>
      </w:r>
    </w:p>
    <w:p>
      <w:r>
        <w:t xml:space="preserve">449 </w:t>
      </w:r>
    </w:p>
    <w:p>
      <w:r>
        <w:t xml:space="preserve">45 </w:t>
      </w:r>
    </w:p>
    <w:p>
      <w:r>
        <w:t xml:space="preserve">450 </w:t>
      </w:r>
    </w:p>
    <w:p>
      <w:r>
        <w:t xml:space="preserve">451 </w:t>
      </w:r>
    </w:p>
    <w:p>
      <w:r>
        <w:t xml:space="preserve">452 </w:t>
      </w:r>
    </w:p>
    <w:p>
      <w:r>
        <w:t xml:space="preserve">453 </w:t>
      </w:r>
    </w:p>
    <w:p>
      <w:r>
        <w:t xml:space="preserve">454 </w:t>
      </w:r>
    </w:p>
    <w:p>
      <w:r>
        <w:t xml:space="preserve">455 </w:t>
      </w:r>
    </w:p>
    <w:p>
      <w:r>
        <w:t xml:space="preserve">456 </w:t>
      </w:r>
    </w:p>
    <w:p>
      <w:r>
        <w:t xml:space="preserve">457 </w:t>
      </w:r>
    </w:p>
    <w:p>
      <w:r>
        <w:t xml:space="preserve">458 </w:t>
      </w:r>
    </w:p>
    <w:p>
      <w:r>
        <w:t xml:space="preserve">459 </w:t>
      </w:r>
    </w:p>
    <w:p>
      <w:r>
        <w:t xml:space="preserve">46 </w:t>
      </w:r>
    </w:p>
    <w:p>
      <w:r>
        <w:t xml:space="preserve">460 </w:t>
      </w:r>
    </w:p>
    <w:p>
      <w:r>
        <w:t xml:space="preserve">461 </w:t>
      </w:r>
    </w:p>
    <w:p>
      <w:r>
        <w:t xml:space="preserve">462 </w:t>
      </w:r>
    </w:p>
    <w:p>
      <w:r>
        <w:t xml:space="preserve">463 </w:t>
      </w:r>
    </w:p>
    <w:p>
      <w:r>
        <w:t xml:space="preserve">464 </w:t>
      </w:r>
    </w:p>
    <w:p>
      <w:r>
        <w:t xml:space="preserve">465 </w:t>
      </w:r>
    </w:p>
    <w:p>
      <w:r>
        <w:t xml:space="preserve">466 </w:t>
      </w:r>
    </w:p>
    <w:p>
      <w:r>
        <w:t xml:space="preserve">467 </w:t>
      </w:r>
    </w:p>
    <w:p>
      <w:r>
        <w:t xml:space="preserve">468 </w:t>
      </w:r>
    </w:p>
    <w:p>
      <w:r>
        <w:t xml:space="preserve">469 </w:t>
      </w:r>
    </w:p>
    <w:p>
      <w:r>
        <w:t xml:space="preserve">47 </w:t>
      </w:r>
    </w:p>
    <w:p>
      <w:r>
        <w:t xml:space="preserve">470 </w:t>
      </w:r>
    </w:p>
    <w:p>
      <w:r>
        <w:t xml:space="preserve">471 </w:t>
      </w:r>
    </w:p>
    <w:p>
      <w:r>
        <w:t xml:space="preserve">472 </w:t>
      </w:r>
    </w:p>
    <w:p>
      <w:r>
        <w:t xml:space="preserve">473 </w:t>
      </w:r>
    </w:p>
    <w:p>
      <w:r>
        <w:t xml:space="preserve">474 </w:t>
      </w:r>
    </w:p>
    <w:p>
      <w:r>
        <w:t xml:space="preserve">475 </w:t>
      </w:r>
    </w:p>
    <w:p>
      <w:r>
        <w:t xml:space="preserve">476 </w:t>
      </w:r>
    </w:p>
    <w:p>
      <w:r>
        <w:t xml:space="preserve">477 </w:t>
      </w:r>
    </w:p>
    <w:p>
      <w:r>
        <w:t xml:space="preserve">478 </w:t>
      </w:r>
    </w:p>
    <w:p>
      <w:r>
        <w:t xml:space="preserve">479 </w:t>
      </w:r>
    </w:p>
    <w:p>
      <w:r>
        <w:t xml:space="preserve">48 </w:t>
      </w:r>
    </w:p>
    <w:p>
      <w:r>
        <w:t xml:space="preserve">480 </w:t>
      </w:r>
    </w:p>
    <w:p>
      <w:r>
        <w:t xml:space="preserve">481 </w:t>
      </w:r>
    </w:p>
    <w:p>
      <w:r>
        <w:t xml:space="preserve">482 </w:t>
      </w:r>
    </w:p>
    <w:p>
      <w:r>
        <w:t xml:space="preserve">483 </w:t>
      </w:r>
    </w:p>
    <w:p>
      <w:r>
        <w:t xml:space="preserve">484 </w:t>
      </w:r>
    </w:p>
    <w:p>
      <w:r>
        <w:t xml:space="preserve">485 </w:t>
      </w:r>
    </w:p>
    <w:p>
      <w:r>
        <w:t xml:space="preserve">486 </w:t>
      </w:r>
    </w:p>
    <w:p>
      <w:r>
        <w:t xml:space="preserve">487 </w:t>
      </w:r>
    </w:p>
    <w:p>
      <w:r>
        <w:t xml:space="preserve">488 </w:t>
      </w:r>
    </w:p>
    <w:p>
      <w:r>
        <w:t xml:space="preserve">489 </w:t>
      </w:r>
    </w:p>
    <w:p>
      <w:r>
        <w:t xml:space="preserve">49 </w:t>
      </w:r>
    </w:p>
    <w:p>
      <w:r>
        <w:t xml:space="preserve">490 </w:t>
      </w:r>
    </w:p>
    <w:p>
      <w:r>
        <w:t xml:space="preserve">491 </w:t>
      </w:r>
    </w:p>
    <w:p>
      <w:r>
        <w:t xml:space="preserve">492 </w:t>
      </w:r>
    </w:p>
    <w:p>
      <w:r>
        <w:t xml:space="preserve">493 </w:t>
      </w:r>
    </w:p>
    <w:p>
      <w:r>
        <w:t xml:space="preserve">494 </w:t>
      </w:r>
    </w:p>
    <w:p>
      <w:r>
        <w:t xml:space="preserve">495 </w:t>
      </w:r>
    </w:p>
    <w:p>
      <w:r>
        <w:t xml:space="preserve">496 </w:t>
      </w:r>
    </w:p>
    <w:p>
      <w:r>
        <w:t xml:space="preserve">497 </w:t>
      </w:r>
    </w:p>
    <w:p>
      <w:r>
        <w:t xml:space="preserve">498 </w:t>
      </w:r>
    </w:p>
    <w:p>
      <w:r>
        <w:t>499 ## Question:</w:t>
        <w:br/>
        <w:br/>
        <w:t>Which of the following is NOT a characteristic of all cells?</w:t>
        <w:br/>
        <w:br/>
        <w:t>a)  They contain DNA as their genetic material.</w:t>
        <w:br/>
        <w:t>b)  They have a cell membrane.</w:t>
        <w:br/>
        <w:t>c)  They have a nucleus.</w:t>
        <w:br/>
        <w:t>d)  They carry out metabolic processes.</w:t>
        <w:br/>
        <w:br/>
        <w:t>## Answer:</w:t>
        <w:br/>
        <w:br/>
        <w:t>**c) They have a nucleus.**</w:t>
        <w:br/>
        <w:br/>
        <w:t>## Explanation:</w:t>
        <w:br/>
        <w:br/>
        <w:t xml:space="preserve">While most cells do have a nucleus, there are some exceptions, namely prokaryotic cells (like bacteria and archaea).  Prokaryotes lack a true nucleus and instead have their DNA located in a region called the nucleoid.  All other options are true for all cells, regardless of whether they are prokaryotic or eukaryotic. </w:t>
        <w:br/>
      </w:r>
    </w:p>
    <w:p>
      <w:r>
        <w:t>5 ## Question:</w:t>
        <w:br/>
        <w:br/>
        <w:t>Which of the following is **NOT** a component found within the cytoplasm of a eukaryotic cell?</w:t>
        <w:br/>
        <w:br/>
        <w:t>a) Ribosomes</w:t>
        <w:br/>
        <w:t>b) Mitochondria</w:t>
        <w:br/>
        <w:t>c) Nucleus</w:t>
        <w:br/>
        <w:t>d) Golgi apparatus</w:t>
        <w:br/>
        <w:br/>
        <w:t>## Answer:</w:t>
        <w:br/>
        <w:br/>
        <w:t>**c) Nucleus**</w:t>
        <w:br/>
        <w:br/>
        <w:t>## Explanation:</w:t>
        <w:br/>
        <w:br/>
        <w:t xml:space="preserve">The cytoplasm is the gel-like substance that fills the cell, excluding the nucleus. While ribosomes, mitochondria, and the Golgi apparatus are all found within the cytoplasm, the nucleus is a distinct, membrane-bound organelle that houses the cell's genetic material (DNA). </w:t>
        <w:br/>
      </w:r>
    </w:p>
    <w:p>
      <w:r>
        <w:t xml:space="preserve">50 </w:t>
      </w:r>
    </w:p>
    <w:p>
      <w:r>
        <w:t xml:space="preserve">500 </w:t>
      </w:r>
    </w:p>
    <w:p>
      <w:r>
        <w:t>501 ## Question:</w:t>
        <w:br/>
        <w:br/>
        <w:t>Which of the following is NOT a function of the cell membrane?</w:t>
        <w:br/>
        <w:br/>
        <w:t>a) Regulating the passage of molecules into and out of the cell.</w:t>
        <w:br/>
        <w:t>b) Providing structural support and shape to the cell.</w:t>
        <w:br/>
        <w:t>c) Producing energy through cellular respiration.</w:t>
        <w:br/>
        <w:t>d) Receiving and transmitting signals from the environment.</w:t>
        <w:br/>
        <w:br/>
        <w:t>## Answer:</w:t>
        <w:br/>
        <w:br/>
        <w:t>**c) Producing energy through cellular respiration.**</w:t>
        <w:br/>
        <w:br/>
        <w:t>## Explanation:</w:t>
        <w:br/>
        <w:br/>
        <w:t xml:space="preserve">The cell membrane is responsible for controlling what enters and leaves the cell, providing structural integrity, and facilitating communication with the environment.  Cellular respiration, the process of generating energy, is primarily carried out by the mitochondria, not the cell membrane. </w:t>
        <w:br/>
      </w:r>
    </w:p>
    <w:p>
      <w:r>
        <w:t>502 ## Question:</w:t>
        <w:br/>
        <w:br/>
        <w:t>Which of the following structures is responsible for filtering, warming, and humidifying inhaled air?</w:t>
        <w:br/>
        <w:br/>
        <w:t>**(a)** Bronchi</w:t>
        <w:br/>
        <w:t>**(b)** Alveoli</w:t>
        <w:br/>
        <w:t>**(c)** Nasal Cavity</w:t>
        <w:br/>
        <w:t>**(d)** Trachea</w:t>
        <w:br/>
        <w:br/>
        <w:t>## Correct Answer:</w:t>
        <w:br/>
        <w:br/>
        <w:t>**(c)** Nasal Cavity</w:t>
        <w:br/>
        <w:br/>
        <w:t>## Explanation:</w:t>
        <w:br/>
        <w:br/>
        <w:t xml:space="preserve">The nasal cavity is the first part of the respiratory system that air passes through. It contains hairs and mucus that trap dust and other particles, warming and humidifying the air before it reaches the lungs. </w:t>
        <w:br/>
        <w:br/>
        <w:t>* **Bronchi** are the branches of the trachea that lead to the lungs.</w:t>
        <w:br/>
        <w:t>* **Alveoli** are tiny air sacs in the lungs where gas exchange takes place.</w:t>
        <w:br/>
        <w:t xml:space="preserve">* **Trachea** is the windpipe that connects the larynx to the bronchi. </w:t>
        <w:br/>
      </w:r>
    </w:p>
    <w:p>
      <w:r>
        <w:t>503 ## Question:</w:t>
        <w:br/>
        <w:br/>
        <w:t>Which of the following is NOT a function of the cell membrane?</w:t>
        <w:br/>
        <w:br/>
        <w:t>**(a)** Regulating the passage of molecules into and out of the cell</w:t>
        <w:br/>
        <w:t>**(b)** Providing structural support and shape to the cell</w:t>
        <w:br/>
        <w:t>**(c)** Storing genetic information in the form of DNA</w:t>
        <w:br/>
        <w:t>**(d)** Acting as a barrier between the cell's internal environment and its surroundings</w:t>
        <w:br/>
        <w:br/>
        <w:t>## Answer:</w:t>
        <w:br/>
        <w:br/>
        <w:t>**(c)** Storing genetic information in the form of DNA</w:t>
        <w:br/>
        <w:br/>
        <w:t>## Explanation:</w:t>
        <w:br/>
        <w:br/>
        <w:t xml:space="preserve">The cell membrane is primarily responsible for controlling the movement of substances into and out of the cell, providing structural support, and acting as a barrier between the cell and its surroundings. Genetic information (DNA) is stored within the nucleus of the cell, not the cell membrane. </w:t>
        <w:br/>
      </w:r>
    </w:p>
    <w:p>
      <w:r>
        <w:t>504 ## Question:</w:t>
        <w:br/>
        <w:br/>
        <w:t>Which of the following structures is responsible for the exchange of gases between the blood and the air in the lungs?</w:t>
        <w:br/>
        <w:br/>
        <w:t>a) Trachea</w:t>
        <w:br/>
        <w:t>b) Bronchi</w:t>
        <w:br/>
        <w:t>c) Alveoli</w:t>
        <w:br/>
        <w:t>d) Diaphragm</w:t>
        <w:br/>
        <w:br/>
        <w:t>## Answer:</w:t>
        <w:br/>
        <w:br/>
        <w:t>**c) Alveoli**</w:t>
        <w:br/>
        <w:br/>
        <w:t>## Explanation:</w:t>
        <w:br/>
        <w:br/>
        <w:t xml:space="preserve">Alveoli are tiny air sacs in the lungs that are surrounded by capillaries.  The thin walls of the alveoli and capillaries allow for the diffusion of oxygen from the air into the blood and carbon dioxide from the blood into the air.  The trachea and bronchi are responsible for conducting air to the alveoli, while the diaphragm is the muscle that helps with breathing. </w:t>
        <w:br/>
      </w:r>
    </w:p>
    <w:p>
      <w:r>
        <w:t>505 ## Question:</w:t>
        <w:br/>
        <w:br/>
        <w:t>Which of the following is NOT a component found in both plant and animal cells?</w:t>
        <w:br/>
        <w:br/>
        <w:t xml:space="preserve">**(a)** Nucleus </w:t>
        <w:br/>
        <w:t>**(b)** Cell wall</w:t>
        <w:br/>
        <w:t>**(c)** Ribosomes</w:t>
        <w:br/>
        <w:t>**(d)** Mitochondria</w:t>
        <w:br/>
        <w:br/>
        <w:t>## Correct Answer:</w:t>
        <w:br/>
        <w:br/>
        <w:t>**(b)** Cell wall</w:t>
        <w:br/>
        <w:br/>
        <w:t>## Explanation:</w:t>
        <w:br/>
        <w:br/>
        <w:t xml:space="preserve">While both plant and animal cells share many components like the nucleus, ribosomes, and mitochondria, only plant cells have a rigid **cell wall** made of cellulose. This cell wall provides structural support and protection for the plant cell. Animal cells, on the other hand, have a flexible cell membrane that allows for movement and changes in shape. </w:t>
        <w:br/>
      </w:r>
    </w:p>
    <w:p>
      <w:r>
        <w:t>506 ## Question:</w:t>
        <w:br/>
        <w:br/>
        <w:t>Which of the following structures is **not** part of the human respiratory system?</w:t>
        <w:br/>
        <w:br/>
        <w:t>a) Trachea</w:t>
        <w:br/>
        <w:t>b) Esophagus</w:t>
        <w:br/>
        <w:t>c) Lungs</w:t>
        <w:br/>
        <w:t>d) Bronchi</w:t>
        <w:br/>
        <w:br/>
        <w:t>## Answer:</w:t>
        <w:br/>
        <w:br/>
        <w:t>**b) Esophagus**</w:t>
        <w:br/>
        <w:br/>
        <w:t>## Explanation:</w:t>
        <w:br/>
        <w:br/>
        <w:t xml:space="preserve">The esophagus is part of the digestive system, responsible for transporting food from the mouth to the stomach. The trachea, lungs, and bronchi are all essential components of the respiratory system, responsible for the intake and processing of oxygen and the expulsion of carbon dioxide. </w:t>
        <w:br/>
      </w:r>
    </w:p>
    <w:p>
      <w:r>
        <w:t>507 ## Question:</w:t>
        <w:br/>
        <w:br/>
        <w:t>Which of the following is NOT a function of the cell membrane?</w:t>
        <w:br/>
        <w:br/>
        <w:t>a) Regulating the movement of substances into and out of the cell.</w:t>
        <w:br/>
        <w:t>b) Providing structural support and shape to the cell.</w:t>
        <w:br/>
        <w:t>c) Synthesizing proteins.</w:t>
        <w:br/>
        <w:t>d) Receiving signals from other cells.</w:t>
        <w:br/>
        <w:br/>
        <w:t xml:space="preserve">## Correct Answer: </w:t>
        <w:br/>
        <w:br/>
        <w:t>c) Synthesizing proteins.</w:t>
        <w:br/>
        <w:br/>
        <w:t>## Explanation:</w:t>
        <w:br/>
        <w:br/>
        <w:t xml:space="preserve">The cell membrane is primarily responsible for controlling what enters and exits the cell, providing a barrier between the internal and external environments. It also plays a role in cell communication and structural integrity. Protein synthesis, however, is primarily carried out by ribosomes, not the cell membrane. </w:t>
        <w:br/>
      </w:r>
    </w:p>
    <w:p>
      <w:r>
        <w:t>508 ## Question:</w:t>
        <w:br/>
        <w:br/>
        <w:t>Which of the following structures is responsible for the exchange of gases between the blood and the alveoli?</w:t>
        <w:br/>
        <w:br/>
        <w:t>a) Bronchi</w:t>
        <w:br/>
        <w:t>b) Trachea</w:t>
        <w:br/>
        <w:t>c) Alveoli</w:t>
        <w:br/>
        <w:t>d) Diaphragm</w:t>
        <w:br/>
        <w:br/>
        <w:t>## Answer:</w:t>
        <w:br/>
        <w:br/>
        <w:t>**c) Alveoli**</w:t>
        <w:br/>
        <w:br/>
        <w:t>## Explanation:</w:t>
        <w:br/>
        <w:br/>
        <w:t xml:space="preserve">The alveoli are tiny air sacs in the lungs that are surrounded by capillaries. This close proximity allows for the efficient exchange of oxygen from the inhaled air into the blood and carbon dioxide from the blood into the alveoli to be exhaled. </w:t>
        <w:br/>
        <w:br/>
        <w:t>The other options are incorrect because:</w:t>
        <w:br/>
        <w:br/>
        <w:t>* **Bronchi:** These are large airways that carry air to and from the lungs.</w:t>
        <w:br/>
        <w:t>* **Trachea:** This is the windpipe, which carries air from the nose and mouth to the bronchi.</w:t>
        <w:br/>
        <w:t xml:space="preserve">* **Diaphragm:** This is a muscle that helps with breathing by expanding and contracting the chest cavity. </w:t>
        <w:br/>
      </w:r>
    </w:p>
    <w:p>
      <w:r>
        <w:t>509 ## Question:</w:t>
        <w:br/>
        <w:br/>
        <w:t>Which of the following is NOT a function of the cell membrane?</w:t>
        <w:br/>
        <w:br/>
        <w:t>a) Regulating the passage of substances into and out of the cell</w:t>
        <w:br/>
        <w:t>b) Providing structural support for the cell</w:t>
        <w:br/>
        <w:t xml:space="preserve">c) Synthesizing proteins </w:t>
        <w:br/>
        <w:t>d) Receiving and transmitting signals from the environment</w:t>
        <w:br/>
        <w:br/>
        <w:t>## Answer:</w:t>
        <w:br/>
        <w:br/>
        <w:t>**c) Synthesizing proteins**</w:t>
        <w:br/>
        <w:br/>
        <w:t>## Explanation:</w:t>
        <w:br/>
        <w:br/>
        <w:t xml:space="preserve">The cell membrane is primarily responsible for controlling what enters and exits the cell, providing structural support, and facilitating communication with the environment. Protein synthesis is primarily handled by ribosomes, which are found in the cytoplasm or attached to the endoplasmic reticulum. </w:t>
        <w:br/>
      </w:r>
    </w:p>
    <w:p>
      <w:r>
        <w:t xml:space="preserve">51 </w:t>
      </w:r>
    </w:p>
    <w:p>
      <w:r>
        <w:t>510 ## Question:</w:t>
        <w:br/>
        <w:br/>
        <w:t>Which of the following structures is responsible for gas exchange in the lungs?</w:t>
        <w:br/>
        <w:br/>
        <w:t>a) Bronchi</w:t>
        <w:br/>
        <w:t>b) Alveoli</w:t>
        <w:br/>
        <w:t>c) Trachea</w:t>
        <w:br/>
        <w:t>d) Diaphragm</w:t>
        <w:br/>
        <w:br/>
        <w:t>## Answer:</w:t>
        <w:br/>
        <w:br/>
        <w:t>**b) Alveoli**</w:t>
        <w:br/>
        <w:br/>
        <w:t>## Explanation:</w:t>
        <w:br/>
        <w:br/>
        <w:t xml:space="preserve">Alveoli are tiny air sacs in the lungs that are surrounded by capillaries. The thin walls of alveoli allow for the diffusion of oxygen from the inhaled air into the bloodstream and carbon dioxide from the blood into the alveoli to be exhaled. </w:t>
        <w:br/>
        <w:br/>
        <w:t>The other options are incorrect:</w:t>
        <w:br/>
        <w:br/>
        <w:t>* **Bronchi:** These are large airways that carry air to the lungs.</w:t>
        <w:br/>
        <w:t>* **Trachea:** This is the windpipe that connects the throat to the lungs.</w:t>
        <w:br/>
        <w:t xml:space="preserve">* **Diaphragm:** This is a muscle that helps with breathing by expanding and contracting the chest cavity. </w:t>
        <w:br/>
      </w:r>
    </w:p>
    <w:p>
      <w:r>
        <w:t>511 ## Question:</w:t>
        <w:br/>
        <w:br/>
        <w:t>Which of the following organelles is responsible for producing energy in the form of ATP?</w:t>
        <w:br/>
        <w:br/>
        <w:t>**(a)** Nucleus</w:t>
        <w:br/>
        <w:t>**(b)** Golgi apparatus</w:t>
        <w:br/>
        <w:t>**(c)** Mitochondria</w:t>
        <w:br/>
        <w:t>**(d)** Lysosome</w:t>
        <w:br/>
        <w:br/>
        <w:t>## Correct Answer:</w:t>
        <w:br/>
        <w:br/>
        <w:t>**(c)** Mitochondria</w:t>
        <w:br/>
        <w:br/>
        <w:t>## Explanation:</w:t>
        <w:br/>
        <w:br/>
        <w:t xml:space="preserve">Mitochondria are often referred to as the "powerhouses of the cell" because they are responsible for cellular respiration. This process breaks down glucose and other nutrients to produce ATP, which is the primary energy currency of cells. </w:t>
        <w:br/>
        <w:br/>
        <w:t>The other options are incorrect because:</w:t>
        <w:br/>
        <w:br/>
        <w:t>* **(a) Nucleus:** The nucleus stores the cell's genetic information (DNA).</w:t>
        <w:br/>
        <w:t>* **(b) Golgi apparatus:** The Golgi apparatus modifies, sorts, and packages proteins and lipids.</w:t>
        <w:br/>
        <w:t xml:space="preserve">* **(d) Lysosome:** Lysosomes are involved in the breakdown of cellular waste and debris. </w:t>
        <w:br/>
      </w:r>
    </w:p>
    <w:p>
      <w:r>
        <w:t>512 ## Question:</w:t>
        <w:br/>
        <w:br/>
        <w:t>Which of the following structures is **not** part of the lower respiratory tract?</w:t>
        <w:br/>
        <w:br/>
        <w:t>a) Trachea</w:t>
        <w:br/>
        <w:t>b) Bronchi</w:t>
        <w:br/>
        <w:t>c) Larynx</w:t>
        <w:br/>
        <w:t>d) Alveoli</w:t>
        <w:br/>
        <w:br/>
        <w:t>## Answer:</w:t>
        <w:br/>
        <w:br/>
        <w:t>**c) Larynx**</w:t>
        <w:br/>
        <w:br/>
        <w:t>## Explanation:</w:t>
        <w:br/>
        <w:br/>
        <w:t xml:space="preserve">The lower respiratory tract consists of the structures that conduct air to the lungs for gas exchange. This includes the trachea, bronchi, and alveoli. The larynx, or voice box, is part of the upper respiratory tract, which is responsible for filtering and warming the incoming air before it reaches the lower respiratory tract. </w:t>
        <w:br/>
      </w:r>
    </w:p>
    <w:p>
      <w:r>
        <w:t>513 ## Question:</w:t>
        <w:br/>
        <w:br/>
        <w:t>Which of the following is NOT a component found in all cells?</w:t>
        <w:br/>
        <w:br/>
        <w:t>a) Cell membrane</w:t>
        <w:br/>
        <w:t>b) Cytoplasm</w:t>
        <w:br/>
        <w:t>c) Nucleus</w:t>
        <w:br/>
        <w:t>d) Ribosomes</w:t>
        <w:br/>
        <w:br/>
        <w:t>## Answer:</w:t>
        <w:br/>
        <w:br/>
        <w:t>**(c) Nucleus**</w:t>
        <w:br/>
        <w:br/>
        <w:t>## Explanation:</w:t>
        <w:br/>
        <w:br/>
        <w:t xml:space="preserve">While most cells contain a nucleus, there are some notable exceptions, such as prokaryotic cells (like bacteria and archaea). These cells lack a membrane-bound nucleus and instead have their DNA located in a region called the nucleoid. All other options are essential components found in both prokaryotic and eukaryotic cells. </w:t>
        <w:br/>
      </w:r>
    </w:p>
    <w:p>
      <w:r>
        <w:t>514 ## Question:</w:t>
        <w:br/>
        <w:br/>
        <w:t>Which of the following structures is responsible for gas exchange in the human respiratory system?</w:t>
        <w:br/>
        <w:br/>
        <w:t>a) Trachea</w:t>
        <w:br/>
        <w:t>b) Bronchi</w:t>
        <w:br/>
        <w:t>c) Alveoli</w:t>
        <w:br/>
        <w:t>d) Diaphragm</w:t>
        <w:br/>
        <w:br/>
        <w:t>## Answer:</w:t>
        <w:br/>
        <w:br/>
        <w:t>**c) Alveoli**</w:t>
        <w:br/>
        <w:br/>
        <w:t>## Explanation:</w:t>
        <w:br/>
        <w:br/>
        <w:t xml:space="preserve">Alveoli are tiny air sacs in the lungs where oxygen from inhaled air diffuses into the bloodstream, and carbon dioxide from the blood diffuses into the alveoli to be exhaled. The trachea and bronchi act as passageways for air to reach the alveoli, while the diaphragm is a muscle that helps control breathing. </w:t>
        <w:br/>
      </w:r>
    </w:p>
    <w:p>
      <w:r>
        <w:t>515 ## Question:</w:t>
        <w:br/>
        <w:br/>
        <w:t>Which of the following is NOT a characteristic of a prokaryotic cell?</w:t>
        <w:br/>
        <w:br/>
        <w:t>a) Presence of a cell membrane</w:t>
        <w:br/>
        <w:t>b) Presence of a nucleus</w:t>
        <w:br/>
        <w:t>c) Presence of ribosomes</w:t>
        <w:br/>
        <w:t>d) Presence of a cell wall</w:t>
        <w:br/>
        <w:br/>
        <w:t>## Answer:</w:t>
        <w:br/>
        <w:br/>
        <w:t>**b) Presence of a nucleus**</w:t>
        <w:br/>
        <w:br/>
        <w:t>## Explanation:</w:t>
        <w:br/>
        <w:br/>
        <w:t xml:space="preserve">Prokaryotic cells are characterized by the absence of a nucleus and other membrane-bound organelles. They have a simpler structure than eukaryotic cells. Ribosomes, cell membranes, and cell walls are all found in prokaryotic cells. </w:t>
        <w:br/>
      </w:r>
    </w:p>
    <w:p>
      <w:r>
        <w:t xml:space="preserve">516 </w:t>
      </w:r>
    </w:p>
    <w:p>
      <w:r>
        <w:t>517 ## Question:</w:t>
        <w:br/>
        <w:br/>
        <w:t>Which of the following is NOT a characteristic of prokaryotic cells?</w:t>
        <w:br/>
        <w:br/>
        <w:t>a)  Presence of a cell wall</w:t>
        <w:br/>
        <w:t>b)  Presence of a nucleus</w:t>
        <w:br/>
        <w:t>c)  Presence of ribosomes</w:t>
        <w:br/>
        <w:t>d)  Presence of a single circular chromosome</w:t>
        <w:br/>
        <w:br/>
        <w:t>## Answer:</w:t>
        <w:br/>
        <w:br/>
        <w:t>**b) Presence of a nucleus**</w:t>
        <w:br/>
        <w:br/>
        <w:t>## Explanation:</w:t>
        <w:br/>
        <w:br/>
        <w:t xml:space="preserve">Prokaryotic cells are characterized by the **absence** of a membrane-bound nucleus. Their genetic material (DNA) is located in a region called the nucleoid, which is not enclosed by a membrane. All other options are characteristics of prokaryotic cells. </w:t>
        <w:br/>
      </w:r>
    </w:p>
    <w:p>
      <w:r>
        <w:t xml:space="preserve">518 </w:t>
      </w:r>
    </w:p>
    <w:p>
      <w:r>
        <w:t xml:space="preserve">519 </w:t>
      </w:r>
    </w:p>
    <w:p>
      <w:r>
        <w:t xml:space="preserve">52 </w:t>
      </w:r>
    </w:p>
    <w:p>
      <w:r>
        <w:t xml:space="preserve">520 </w:t>
      </w:r>
    </w:p>
    <w:p>
      <w:r>
        <w:t xml:space="preserve">521 </w:t>
      </w:r>
    </w:p>
    <w:p>
      <w:r>
        <w:t xml:space="preserve">522 </w:t>
      </w:r>
    </w:p>
    <w:p>
      <w:r>
        <w:t xml:space="preserve">523 </w:t>
      </w:r>
    </w:p>
    <w:p>
      <w:r>
        <w:t xml:space="preserve">524 </w:t>
      </w:r>
    </w:p>
    <w:p>
      <w:r>
        <w:t xml:space="preserve">525 </w:t>
      </w:r>
    </w:p>
    <w:p>
      <w:r>
        <w:t xml:space="preserve">526 </w:t>
      </w:r>
    </w:p>
    <w:p>
      <w:r>
        <w:t xml:space="preserve">527 </w:t>
      </w:r>
    </w:p>
    <w:p>
      <w:r>
        <w:t xml:space="preserve">528 </w:t>
      </w:r>
    </w:p>
    <w:p>
      <w:r>
        <w:t xml:space="preserve">529 </w:t>
      </w:r>
    </w:p>
    <w:p>
      <w:r>
        <w:t xml:space="preserve">53 </w:t>
      </w:r>
    </w:p>
    <w:p>
      <w:r>
        <w:t xml:space="preserve">530 </w:t>
      </w:r>
    </w:p>
    <w:p>
      <w:r>
        <w:t xml:space="preserve">531 </w:t>
      </w:r>
    </w:p>
    <w:p>
      <w:r>
        <w:t xml:space="preserve">532 </w:t>
      </w:r>
    </w:p>
    <w:p>
      <w:r>
        <w:t xml:space="preserve">533 </w:t>
      </w:r>
    </w:p>
    <w:p>
      <w:r>
        <w:t xml:space="preserve">534 </w:t>
      </w:r>
    </w:p>
    <w:p>
      <w:r>
        <w:t xml:space="preserve">535 </w:t>
      </w:r>
    </w:p>
    <w:p>
      <w:r>
        <w:t xml:space="preserve">536 </w:t>
      </w:r>
    </w:p>
    <w:p>
      <w:r>
        <w:t xml:space="preserve">537 </w:t>
      </w:r>
    </w:p>
    <w:p>
      <w:r>
        <w:t xml:space="preserve">538 </w:t>
      </w:r>
    </w:p>
    <w:p>
      <w:r>
        <w:t xml:space="preserve">539 </w:t>
      </w:r>
    </w:p>
    <w:p>
      <w:r>
        <w:t xml:space="preserve">54 </w:t>
      </w:r>
    </w:p>
    <w:p>
      <w:r>
        <w:t xml:space="preserve">540 </w:t>
      </w:r>
    </w:p>
    <w:p>
      <w:r>
        <w:t xml:space="preserve">541 </w:t>
      </w:r>
    </w:p>
    <w:p>
      <w:r>
        <w:t xml:space="preserve">542 </w:t>
      </w:r>
    </w:p>
    <w:p>
      <w:r>
        <w:t xml:space="preserve">543 </w:t>
      </w:r>
    </w:p>
    <w:p>
      <w:r>
        <w:t xml:space="preserve">544 </w:t>
      </w:r>
    </w:p>
    <w:p>
      <w:r>
        <w:t xml:space="preserve">545 </w:t>
      </w:r>
    </w:p>
    <w:p>
      <w:r>
        <w:t xml:space="preserve">546 </w:t>
      </w:r>
    </w:p>
    <w:p>
      <w:r>
        <w:t xml:space="preserve">547 </w:t>
      </w:r>
    </w:p>
    <w:p>
      <w:r>
        <w:t xml:space="preserve">548 </w:t>
      </w:r>
    </w:p>
    <w:p>
      <w:r>
        <w:t xml:space="preserve">549 </w:t>
      </w:r>
    </w:p>
    <w:p>
      <w:r>
        <w:t xml:space="preserve">55 </w:t>
      </w:r>
    </w:p>
    <w:p>
      <w:r>
        <w:t xml:space="preserve">550 </w:t>
      </w:r>
    </w:p>
    <w:p>
      <w:r>
        <w:t xml:space="preserve">551 </w:t>
      </w:r>
    </w:p>
    <w:p>
      <w:r>
        <w:t xml:space="preserve">552 </w:t>
      </w:r>
    </w:p>
    <w:p>
      <w:r>
        <w:t xml:space="preserve">553 </w:t>
      </w:r>
    </w:p>
    <w:p>
      <w:r>
        <w:t xml:space="preserve">554 </w:t>
      </w:r>
    </w:p>
    <w:p>
      <w:r>
        <w:t xml:space="preserve">555 </w:t>
      </w:r>
    </w:p>
    <w:p>
      <w:r>
        <w:t xml:space="preserve">556 </w:t>
      </w:r>
    </w:p>
    <w:p>
      <w:r>
        <w:t xml:space="preserve">557 </w:t>
      </w:r>
    </w:p>
    <w:p>
      <w:r>
        <w:t xml:space="preserve">558 </w:t>
      </w:r>
    </w:p>
    <w:p>
      <w:r>
        <w:t xml:space="preserve">559 </w:t>
      </w:r>
    </w:p>
    <w:p>
      <w:r>
        <w:t xml:space="preserve">56 </w:t>
      </w:r>
    </w:p>
    <w:p>
      <w:r>
        <w:t xml:space="preserve">560 </w:t>
      </w:r>
    </w:p>
    <w:p>
      <w:r>
        <w:t xml:space="preserve">561 </w:t>
      </w:r>
    </w:p>
    <w:p>
      <w:r>
        <w:t xml:space="preserve">562 </w:t>
      </w:r>
    </w:p>
    <w:p>
      <w:r>
        <w:t xml:space="preserve">563 </w:t>
      </w:r>
    </w:p>
    <w:p>
      <w:r>
        <w:t xml:space="preserve">564 </w:t>
      </w:r>
    </w:p>
    <w:p>
      <w:r>
        <w:t xml:space="preserve">565 </w:t>
      </w:r>
    </w:p>
    <w:p>
      <w:r>
        <w:t xml:space="preserve">566 </w:t>
      </w:r>
    </w:p>
    <w:p>
      <w:r>
        <w:t xml:space="preserve">567 </w:t>
      </w:r>
    </w:p>
    <w:p>
      <w:r>
        <w:t xml:space="preserve">568 </w:t>
      </w:r>
    </w:p>
    <w:p>
      <w:r>
        <w:t xml:space="preserve">569 </w:t>
      </w:r>
    </w:p>
    <w:p>
      <w:r>
        <w:t xml:space="preserve">57 </w:t>
      </w:r>
    </w:p>
    <w:p>
      <w:r>
        <w:t xml:space="preserve">570 </w:t>
      </w:r>
    </w:p>
    <w:p>
      <w:r>
        <w:t xml:space="preserve">571 </w:t>
      </w:r>
    </w:p>
    <w:p>
      <w:r>
        <w:t xml:space="preserve">572 </w:t>
      </w:r>
    </w:p>
    <w:p>
      <w:r>
        <w:t xml:space="preserve">573 </w:t>
      </w:r>
    </w:p>
    <w:p>
      <w:r>
        <w:t xml:space="preserve">574 </w:t>
      </w:r>
    </w:p>
    <w:p>
      <w:r>
        <w:t xml:space="preserve">575 </w:t>
      </w:r>
    </w:p>
    <w:p>
      <w:r>
        <w:t xml:space="preserve">576 </w:t>
      </w:r>
    </w:p>
    <w:p>
      <w:r>
        <w:t xml:space="preserve">577 </w:t>
      </w:r>
    </w:p>
    <w:p>
      <w:r>
        <w:t xml:space="preserve">578 </w:t>
      </w:r>
    </w:p>
    <w:p>
      <w:r>
        <w:t xml:space="preserve">579 </w:t>
      </w:r>
    </w:p>
    <w:p>
      <w:r>
        <w:t xml:space="preserve">58 </w:t>
      </w:r>
    </w:p>
    <w:p>
      <w:r>
        <w:t xml:space="preserve">580 </w:t>
      </w:r>
    </w:p>
    <w:p>
      <w:r>
        <w:t xml:space="preserve">581 </w:t>
      </w:r>
    </w:p>
    <w:p>
      <w:r>
        <w:t xml:space="preserve">582 </w:t>
      </w:r>
    </w:p>
    <w:p>
      <w:r>
        <w:t xml:space="preserve">583 </w:t>
      </w:r>
    </w:p>
    <w:p>
      <w:r>
        <w:t>584 ## Question:</w:t>
        <w:br/>
        <w:br/>
        <w:t>Which of the following is the primary function of the alveoli in the human respiratory system?</w:t>
        <w:br/>
        <w:br/>
        <w:t>**(a)** To transport oxygenated blood to the heart</w:t>
        <w:br/>
        <w:t>**(b)** To filter incoming air from dust and pollutants</w:t>
        <w:br/>
        <w:t>**(c)** To exchange oxygen and carbon dioxide between the blood and air</w:t>
        <w:br/>
        <w:t>**(d)** To produce mucus to trap foreign particles</w:t>
        <w:br/>
        <w:br/>
        <w:t>**Correct Answer:** **(c)**</w:t>
        <w:br/>
        <w:br/>
        <w:t xml:space="preserve">**Explanation:** Alveoli are tiny air sacs in the lungs where the actual gas exchange takes place. Oxygen from inhaled air diffuses into the bloodstream, while carbon dioxide from the blood diffuses into the alveoli to be exhaled. Options (a), (b), and (d) describe functions of other parts of the respiratory system, not the alveoli. </w:t>
        <w:br/>
      </w:r>
    </w:p>
    <w:p>
      <w:r>
        <w:t xml:space="preserve">585 </w:t>
      </w:r>
    </w:p>
    <w:p>
      <w:r>
        <w:t>586 ## Question:</w:t>
        <w:br/>
        <w:br/>
        <w:t>Which of the following structures is responsible for the exchange of oxygen and carbon dioxide between the blood and the air in the lungs?</w:t>
        <w:br/>
        <w:br/>
        <w:t>a) Bronchi</w:t>
        <w:br/>
        <w:t>b) Alveoli</w:t>
        <w:br/>
        <w:t>c) Trachea</w:t>
        <w:br/>
        <w:t>d) Diaphragm</w:t>
        <w:br/>
        <w:br/>
        <w:t>## Answer:</w:t>
        <w:br/>
        <w:br/>
        <w:t>**b) Alveoli**</w:t>
        <w:br/>
        <w:br/>
        <w:t>## Explanation:</w:t>
        <w:br/>
        <w:br/>
        <w:t xml:space="preserve">Alveoli are tiny air sacs in the lungs that are responsible for gas exchange. Their thin walls and extensive surface area allow for efficient diffusion of oxygen from the inhaled air into the blood and carbon dioxide from the blood into the air to be exhaled. </w:t>
        <w:br/>
        <w:br/>
        <w:t>* **Bronchi:**  These are the large airways that carry air to and from the lungs.</w:t>
        <w:br/>
        <w:t>* **Trachea:**  This is the windpipe that carries air to the bronchi.</w:t>
        <w:br/>
        <w:t xml:space="preserve">* **Diaphragm:** This muscle helps with breathing by expanding and contracting the chest cavity. </w:t>
        <w:br/>
      </w:r>
    </w:p>
    <w:p>
      <w:r>
        <w:t>587 ## Question:</w:t>
        <w:br/>
        <w:br/>
        <w:t>Which of the following is **NOT** a function of the cell membrane?</w:t>
        <w:br/>
        <w:br/>
        <w:t>a) Regulating the passage of substances into and out of the cell.</w:t>
        <w:br/>
        <w:t>b) Providing structural support and shape to the cell.</w:t>
        <w:br/>
        <w:t>c) Producing energy through cellular respiration.</w:t>
        <w:br/>
        <w:t>d) Receiving and transmitting signals from other cells.</w:t>
        <w:br/>
        <w:br/>
        <w:t>## Answer:</w:t>
        <w:br/>
        <w:br/>
        <w:t>**c) Producing energy through cellular respiration.**</w:t>
        <w:br/>
        <w:br/>
        <w:t>## Explanation:</w:t>
        <w:br/>
        <w:br/>
        <w:t xml:space="preserve">The cell membrane is primarily responsible for controlling what enters and exits the cell, acting as a barrier.  While it plays a role in signaling and structural support, the production of energy through cellular respiration is primarily carried out by the mitochondria, not the cell membrane. </w:t>
        <w:br/>
      </w:r>
    </w:p>
    <w:p>
      <w:r>
        <w:t>588 ## Question:</w:t>
        <w:br/>
        <w:br/>
        <w:t>Which of the following structures is responsible for gas exchange in the human respiratory system?</w:t>
        <w:br/>
        <w:br/>
        <w:t>a) Trachea</w:t>
        <w:br/>
        <w:t>b) Bronchi</w:t>
        <w:br/>
        <w:t>c) Alveoli</w:t>
        <w:br/>
        <w:t>d) Diaphragm</w:t>
        <w:br/>
        <w:br/>
        <w:t>## Correct Answer:</w:t>
        <w:br/>
        <w:br/>
        <w:t>**c) Alveoli**</w:t>
        <w:br/>
        <w:br/>
        <w:t>## Explanation:</w:t>
        <w:br/>
        <w:br/>
        <w:t>Alveoli are tiny air sacs within the lungs. Their thin walls and extensive surface area allow for efficient diffusion of oxygen from the inhaled air into the surrounding blood capillaries, and carbon dioxide from the blood into the alveoli to be exhaled.</w:t>
        <w:br/>
        <w:br/>
        <w:t>The other options are incorrect because:</w:t>
        <w:br/>
        <w:br/>
        <w:t>* **Trachea:** The trachea is the windpipe, which carries air to the lungs.</w:t>
        <w:br/>
        <w:t>* **Bronchi:**  The bronchi are the two main branches of the trachea that lead to the lungs.</w:t>
        <w:br/>
        <w:t xml:space="preserve">* **Diaphragm:** The diaphragm is a muscle that helps control breathing by expanding and contracting the chest cavity. </w:t>
        <w:br/>
      </w:r>
    </w:p>
    <w:p>
      <w:r>
        <w:t>589 ## Question:</w:t>
        <w:br/>
        <w:br/>
        <w:t>Which of the following is **NOT** a component of the cell membrane?</w:t>
        <w:br/>
        <w:br/>
        <w:t>a) Phospholipids</w:t>
        <w:br/>
        <w:t>b) Proteins</w:t>
        <w:br/>
        <w:t>c) Carbohydrates</w:t>
        <w:br/>
        <w:t>d) Nucleic Acids</w:t>
        <w:br/>
        <w:br/>
        <w:t>## Answer:</w:t>
        <w:br/>
        <w:br/>
        <w:t>**d) Nucleic Acids**</w:t>
        <w:br/>
        <w:br/>
        <w:t>## Explanation:</w:t>
        <w:br/>
        <w:br/>
        <w:t xml:space="preserve">The cell membrane is primarily composed of a phospholipid bilayer, embedded with proteins and often associated with carbohydrates. Nucleic acids, such as DNA and RNA, are primarily located within the nucleus of the cell and are not structural components of the cell membrane. </w:t>
        <w:br/>
      </w:r>
    </w:p>
    <w:p>
      <w:r>
        <w:t xml:space="preserve">59 </w:t>
      </w:r>
    </w:p>
    <w:p>
      <w:r>
        <w:t>590 ## Question:</w:t>
        <w:br/>
        <w:br/>
        <w:t>Which of the following structures is **not** part of the lower respiratory system?</w:t>
        <w:br/>
        <w:br/>
        <w:t>a) Trachea</w:t>
        <w:br/>
        <w:t>b) Bronchi</w:t>
        <w:br/>
        <w:t>c) Larynx</w:t>
        <w:br/>
        <w:t>d) Alveoli</w:t>
        <w:br/>
        <w:br/>
        <w:t>## Answer:</w:t>
        <w:br/>
        <w:br/>
        <w:t>**c) Larynx**</w:t>
        <w:br/>
        <w:br/>
        <w:t>## Explanation:</w:t>
        <w:br/>
        <w:br/>
        <w:t xml:space="preserve">The lower respiratory system consists of the structures responsible for gas exchange, including the trachea, bronchi, and alveoli. The larynx, or voice box, is part of the upper respiratory system, responsible for sound production. </w:t>
        <w:br/>
      </w:r>
    </w:p>
    <w:p>
      <w:r>
        <w:t>591 ## Question:</w:t>
        <w:br/>
        <w:br/>
        <w:t>Which of the following is NOT a characteristic of a prokaryotic cell?</w:t>
        <w:br/>
        <w:br/>
        <w:t>a) Presence of a nucleus</w:t>
        <w:br/>
        <w:t>b) Absence of membrane-bound organelles</w:t>
        <w:br/>
        <w:t>c) Circular DNA</w:t>
        <w:br/>
        <w:t>d) Smaller size compared to eukaryotic cells</w:t>
        <w:br/>
        <w:br/>
        <w:t>## Answer:</w:t>
        <w:br/>
        <w:br/>
        <w:t>**a) Presence of a nucleus**</w:t>
        <w:br/>
        <w:br/>
        <w:t>## Explanation:</w:t>
        <w:br/>
        <w:br/>
        <w:t>Prokaryotic cells are characterized by the lack of a true nucleus. Their genetic material (DNA) is located in a region called the nucleoid, which is not enclosed by a membrane. All other options are characteristics of prokaryotic cells:</w:t>
        <w:br/>
        <w:br/>
        <w:t>* **Absence of membrane-bound organelles:** Prokaryotes lack complex organelles like mitochondria, Golgi apparatus, and endoplasmic reticulum.</w:t>
        <w:br/>
        <w:t>* **Circular DNA:** The DNA in prokaryotes is a single, circular molecule.</w:t>
        <w:br/>
        <w:t xml:space="preserve">* **Smaller size compared to eukaryotic cells:** Prokaryotes are significantly smaller than eukaryotic cells. </w:t>
        <w:br/>
      </w:r>
    </w:p>
    <w:p>
      <w:r>
        <w:t>592 ## Question:</w:t>
        <w:br/>
        <w:br/>
        <w:t>Which of the following structures is **NOT** part of the lower respiratory system?</w:t>
        <w:br/>
        <w:br/>
        <w:t>**(a)** Trachea</w:t>
        <w:br/>
        <w:t>**(b)** Bronchi</w:t>
        <w:br/>
        <w:t>**(c)** Larynx</w:t>
        <w:br/>
        <w:t>**(d)** Alveoli</w:t>
        <w:br/>
        <w:br/>
        <w:t>## Answer:</w:t>
        <w:br/>
        <w:br/>
        <w:t>**(c)** Larynx</w:t>
        <w:br/>
        <w:br/>
        <w:t>## Explanation:</w:t>
        <w:br/>
        <w:br/>
        <w:t xml:space="preserve">The lower respiratory system consists of the structures involved in gas exchange, which are located below the larynx. The larynx (voice box) is part of the upper respiratory system, responsible for sound production and acting as a passageway for air. The trachea (windpipe), bronchi, and alveoli are all crucial components of the lower respiratory system involved in transporting and exchanging gases. </w:t>
        <w:br/>
      </w:r>
    </w:p>
    <w:p>
      <w:r>
        <w:t>593 ## Question:</w:t>
        <w:br/>
        <w:br/>
        <w:t>Which of the following is **NOT** a component of a eukaryotic cell?</w:t>
        <w:br/>
        <w:br/>
        <w:t>a) Nucleus</w:t>
        <w:br/>
        <w:t>b) Ribosomes</w:t>
        <w:br/>
        <w:t>c) Cell Wall</w:t>
        <w:br/>
        <w:t>d) Golgi Apparatus</w:t>
        <w:br/>
        <w:br/>
        <w:t>## Correct Answer:</w:t>
        <w:br/>
        <w:br/>
        <w:t>**c) Cell Wall**</w:t>
        <w:br/>
        <w:br/>
        <w:t>## Explanation:</w:t>
        <w:br/>
        <w:br/>
        <w:t xml:space="preserve">Cell walls are rigid structures found outside the cell membrane, primarily in plant cells, bacteria, fungi, and some algae. They provide support and protection. Eukaryotic animal cells, however, **do not** have cell walls.  </w:t>
        <w:br/>
        <w:br/>
        <w:t xml:space="preserve">Nucleus, ribosomes, and Golgi apparatus are all components found within eukaryotic cells. </w:t>
        <w:br/>
      </w:r>
    </w:p>
    <w:p>
      <w:r>
        <w:t>594 ## Question:</w:t>
        <w:br/>
        <w:br/>
        <w:t>Which of the following is NOT a function of the human respiratory system?</w:t>
        <w:br/>
        <w:br/>
        <w:t>a) Gas exchange</w:t>
        <w:br/>
        <w:t>b) Regulation of blood pressure</w:t>
        <w:br/>
        <w:t>c) Protection from pathogens</w:t>
        <w:br/>
        <w:t>d) Vocalization</w:t>
        <w:br/>
        <w:br/>
        <w:t>## Answer:</w:t>
        <w:br/>
        <w:br/>
        <w:t>**b) Regulation of blood pressure**</w:t>
        <w:br/>
        <w:br/>
        <w:t>## Explanation:</w:t>
        <w:br/>
        <w:br/>
        <w:t xml:space="preserve">The respiratory system is primarily responsible for gas exchange, taking in oxygen and releasing carbon dioxide. It also plays a role in protecting the body from pathogens and enabling vocalization. Regulation of blood pressure is a function of the circulatory system, not the respiratory system. </w:t>
        <w:br/>
      </w:r>
    </w:p>
    <w:p>
      <w:r>
        <w:t>595 ## Question:</w:t>
        <w:br/>
        <w:br/>
        <w:t>Which of the following is NOT a component of the cell membrane?</w:t>
        <w:br/>
        <w:br/>
        <w:t>a) Phospholipids</w:t>
        <w:br/>
        <w:t>b) Proteins</w:t>
        <w:br/>
        <w:t>c) Carbohydrates</w:t>
        <w:br/>
        <w:t>d) Nucleic acids</w:t>
        <w:br/>
        <w:br/>
        <w:t>## Answer:</w:t>
        <w:br/>
        <w:br/>
        <w:t>**d) Nucleic acids**</w:t>
        <w:br/>
        <w:br/>
        <w:t>## Explanation:</w:t>
        <w:br/>
        <w:br/>
        <w:t xml:space="preserve">The cell membrane is primarily composed of a phospholipid bilayer, embedded with proteins and carbohydrates. Nucleic acids, such as DNA and RNA, are responsible for genetic information and are primarily located within the nucleus of the cell. They are not structural components of the cell membrane. </w:t>
        <w:br/>
      </w:r>
    </w:p>
    <w:p>
      <w:r>
        <w:t>596 ## Question:</w:t>
        <w:br/>
        <w:br/>
        <w:t>Which of the following structures is responsible for gas exchange in the human respiratory system?</w:t>
        <w:br/>
        <w:br/>
        <w:t>a) Trachea</w:t>
        <w:br/>
        <w:t>b) Bronchi</w:t>
        <w:br/>
        <w:t>c) Alveoli</w:t>
        <w:br/>
        <w:t>d) Diaphragm</w:t>
        <w:br/>
        <w:br/>
        <w:t>## Answer:</w:t>
        <w:br/>
        <w:br/>
        <w:t>**c) Alveoli**</w:t>
        <w:br/>
        <w:br/>
        <w:t>## Explanation:</w:t>
        <w:br/>
        <w:br/>
        <w:t xml:space="preserve">Alveoli are tiny air sacs in the lungs that are surrounded by capillaries. This thin membrane allows for the diffusion of oxygen from the inhaled air into the bloodstream, and carbon dioxide from the blood into the alveoli to be exhaled. The trachea and bronchi serve as passageways for air to reach the alveoli, while the diaphragm is a muscle that helps with breathing. </w:t>
        <w:br/>
      </w:r>
    </w:p>
    <w:p>
      <w:r>
        <w:t>597 ## Question:</w:t>
        <w:br/>
        <w:br/>
        <w:t>Which of the following is **NOT** a function of the cell membrane?</w:t>
        <w:br/>
        <w:br/>
        <w:t>a) Regulating the passage of substances into and out of the cell.</w:t>
        <w:br/>
        <w:t>b) Providing structural support and shape to the cell.</w:t>
        <w:br/>
        <w:t>c) Synthesizing proteins for cellular function.</w:t>
        <w:br/>
        <w:t>d) Receiving and transmitting signals from the environment.</w:t>
        <w:br/>
        <w:br/>
        <w:t>## Answer:</w:t>
        <w:br/>
        <w:br/>
        <w:t>**c) Synthesizing proteins for cellular function.**</w:t>
        <w:br/>
        <w:br/>
        <w:t>## Explanation:</w:t>
        <w:br/>
        <w:br/>
        <w:t xml:space="preserve">The cell membrane is primarily responsible for controlling what enters and exits the cell, maintaining its shape, and receiving external signals. Protein synthesis, however, is the responsibility of the ribosomes, which are located in the cytoplasm or attached to the endoplasmic reticulum. </w:t>
        <w:br/>
      </w:r>
    </w:p>
    <w:p>
      <w:r>
        <w:t>598 ## Question:</w:t>
        <w:br/>
        <w:br/>
        <w:t>What is the primary function of the alveoli in the human respiratory system?</w:t>
        <w:br/>
        <w:br/>
        <w:t>**(a)** Filter air entering the lungs.</w:t>
        <w:br/>
        <w:t>**(b)** Transport oxygenated blood to the heart.</w:t>
        <w:br/>
        <w:t>**(c)** Exchange oxygen and carbon dioxide between the air and blood.</w:t>
        <w:br/>
        <w:t>**(d)** Produce mucus to trap foreign particles.</w:t>
        <w:br/>
        <w:br/>
        <w:t>## Answer:</w:t>
        <w:br/>
        <w:br/>
        <w:t>**(c)** Exchange oxygen and carbon dioxide between the air and blood.</w:t>
        <w:br/>
        <w:br/>
        <w:t>## Explanation:</w:t>
        <w:br/>
        <w:br/>
        <w:t xml:space="preserve">Alveoli are tiny air sacs in the lungs that are responsible for the exchange of gases between the air we breathe and the blood. The thin walls of the alveoli allow oxygen from the inhaled air to diffuse into the surrounding capillaries, where it binds to red blood cells. At the same time, carbon dioxide from the blood diffuses into the alveoli to be exhaled. </w:t>
        <w:br/>
        <w:br/>
        <w:t>The other options are incorrect:</w:t>
        <w:br/>
        <w:br/>
        <w:t>* **(a)** Filtering air is primarily the function of the nose and nasal passages, not the alveoli.</w:t>
        <w:br/>
        <w:t>* **(b)** Transporting oxygenated blood is the role of the circulatory system, not the alveoli.</w:t>
        <w:br/>
        <w:t xml:space="preserve">* **(d)** Mucus production is a function of the respiratory lining, particularly in the nasal passages and trachea, to trap foreign particles and prevent them from entering the lungs. </w:t>
        <w:br/>
      </w:r>
    </w:p>
    <w:p>
      <w:r>
        <w:t>599 ## Question:</w:t>
        <w:br/>
        <w:br/>
        <w:t>Which of the following is NOT a characteristic of a prokaryotic cell?</w:t>
        <w:br/>
        <w:br/>
        <w:t>a) Presence of a cell wall</w:t>
        <w:br/>
        <w:t>b) Presence of ribosomes</w:t>
        <w:br/>
        <w:t>c) Presence of a nucleus</w:t>
        <w:br/>
        <w:t>d) Presence of DNA</w:t>
        <w:br/>
        <w:br/>
        <w:t>## Answer:</w:t>
        <w:br/>
        <w:br/>
        <w:t>**c) Presence of a nucleus**</w:t>
        <w:br/>
        <w:br/>
        <w:t>## Explanation:</w:t>
        <w:br/>
        <w:br/>
        <w:t xml:space="preserve">Prokaryotic cells are simple cells that lack a membrane-bound nucleus and other internal organelles. They have a cell wall, ribosomes, and DNA but their DNA is not enclosed within a nucleus. </w:t>
        <w:br/>
      </w:r>
    </w:p>
    <w:p>
      <w:r>
        <w:t>6 ## Question:</w:t>
        <w:br/>
        <w:br/>
        <w:t>Which of the following structures is responsible for **gas exchange** in the human respiratory system?</w:t>
        <w:br/>
        <w:br/>
        <w:t>a) Trachea</w:t>
        <w:br/>
        <w:t>b) Bronchi</w:t>
        <w:br/>
        <w:t>c) Alveoli</w:t>
        <w:br/>
        <w:t>d) Diaphragm</w:t>
        <w:br/>
        <w:br/>
        <w:t>## Answer:</w:t>
        <w:br/>
        <w:br/>
        <w:t>**c) Alveoli**</w:t>
        <w:br/>
        <w:br/>
        <w:t>## Explanation:</w:t>
        <w:br/>
        <w:br/>
        <w:t>Alveoli are tiny air sacs in the lungs where the exchange of oxygen and carbon dioxide takes place.  The thin walls of the alveoli and the surrounding capillaries allow for the diffusion of gases, delivering oxygen to the bloodstream and removing carbon dioxide.</w:t>
        <w:br/>
        <w:br/>
        <w:t>**Other options:**</w:t>
        <w:br/>
        <w:br/>
        <w:t>* **a) Trachea:** The trachea (windpipe) acts as a passageway for air to the lungs.</w:t>
        <w:br/>
        <w:t>* **b) Bronchi:** The bronchi are the branching tubes that connect the trachea to the lungs.</w:t>
        <w:br/>
        <w:t xml:space="preserve">* **d) Diaphragm:** The diaphragm is a muscle that helps with breathing by expanding and contracting the chest cavity. </w:t>
        <w:br/>
      </w:r>
    </w:p>
    <w:p>
      <w:r>
        <w:t xml:space="preserve">60 </w:t>
      </w:r>
    </w:p>
    <w:p>
      <w:r>
        <w:t>600 ## Question:</w:t>
        <w:br/>
        <w:br/>
        <w:t>Which of the following structures is responsible for gas exchange in the human respiratory system?</w:t>
        <w:br/>
        <w:br/>
        <w:t>a) Trachea</w:t>
        <w:br/>
        <w:t>b) Bronchi</w:t>
        <w:br/>
        <w:t>c) Alveoli</w:t>
        <w:br/>
        <w:t>d) Larynx</w:t>
        <w:br/>
        <w:br/>
        <w:t>## Answer:</w:t>
        <w:br/>
        <w:br/>
        <w:t>c) Alveoli</w:t>
        <w:br/>
        <w:br/>
        <w:t>## Explanation:</w:t>
        <w:br/>
        <w:br/>
        <w:t xml:space="preserve">Alveoli are tiny air sacs in the lungs that are surrounded by capillaries. This structure allows for the diffusion of oxygen from the inhaled air into the bloodstream and the diffusion of carbon dioxide from the blood into the alveoli to be exhaled. The trachea, bronchi, and larynx are all involved in the transport of air to and from the lungs but do not directly participate in gas exchange. </w:t>
        <w:br/>
      </w:r>
    </w:p>
    <w:p>
      <w:r>
        <w:t xml:space="preserve">601 </w:t>
      </w:r>
    </w:p>
    <w:p>
      <w:r>
        <w:t xml:space="preserve">602 </w:t>
      </w:r>
    </w:p>
    <w:p>
      <w:r>
        <w:t>603 ## Question:</w:t>
        <w:br/>
        <w:br/>
        <w:t>Which of the following is NOT a function of the cell membrane?</w:t>
        <w:br/>
        <w:br/>
        <w:t>a) Regulating the passage of substances into and out of the cell.</w:t>
        <w:br/>
        <w:t>b) Providing structural support for the cell.</w:t>
        <w:br/>
        <w:t>c) Producing energy for the cell.</w:t>
        <w:br/>
        <w:t>d) Receiving and transmitting signals from other cells.</w:t>
        <w:br/>
        <w:br/>
        <w:t>## Correct Answer:</w:t>
        <w:br/>
        <w:br/>
        <w:t>c) Producing energy for the cell.</w:t>
        <w:br/>
        <w:br/>
        <w:t>## Explanation:</w:t>
        <w:br/>
        <w:br/>
        <w:t xml:space="preserve">The cell membrane is responsible for maintaining the cell's internal environment and controlling what enters and exits. It also plays a role in cell communication. However, **energy production is primarily the function of the mitochondria**, not the cell membrane. </w:t>
        <w:br/>
      </w:r>
    </w:p>
    <w:p>
      <w:r>
        <w:t xml:space="preserve">604 </w:t>
      </w:r>
    </w:p>
    <w:p>
      <w:r>
        <w:t xml:space="preserve">605 </w:t>
      </w:r>
    </w:p>
    <w:p>
      <w:r>
        <w:t xml:space="preserve">606 </w:t>
      </w:r>
    </w:p>
    <w:p>
      <w:r>
        <w:t xml:space="preserve">607 </w:t>
      </w:r>
    </w:p>
    <w:p>
      <w:r>
        <w:t xml:space="preserve">608 </w:t>
      </w:r>
    </w:p>
    <w:p>
      <w:r>
        <w:t xml:space="preserve">609 </w:t>
      </w:r>
    </w:p>
    <w:p>
      <w:r>
        <w:t xml:space="preserve">61 </w:t>
      </w:r>
    </w:p>
    <w:p>
      <w:r>
        <w:t xml:space="preserve">610 </w:t>
      </w:r>
    </w:p>
    <w:p>
      <w:r>
        <w:t xml:space="preserve">611 </w:t>
      </w:r>
    </w:p>
    <w:p>
      <w:r>
        <w:t xml:space="preserve">612 </w:t>
      </w:r>
    </w:p>
    <w:p>
      <w:r>
        <w:t xml:space="preserve">613 </w:t>
      </w:r>
    </w:p>
    <w:p>
      <w:r>
        <w:t xml:space="preserve">614 </w:t>
      </w:r>
    </w:p>
    <w:p>
      <w:r>
        <w:t xml:space="preserve">615 </w:t>
      </w:r>
    </w:p>
    <w:p>
      <w:r>
        <w:t xml:space="preserve">616 </w:t>
      </w:r>
    </w:p>
    <w:p>
      <w:r>
        <w:t xml:space="preserve">617 </w:t>
      </w:r>
    </w:p>
    <w:p>
      <w:r>
        <w:t xml:space="preserve">618 </w:t>
      </w:r>
    </w:p>
    <w:p>
      <w:r>
        <w:t xml:space="preserve">619 </w:t>
      </w:r>
    </w:p>
    <w:p>
      <w:r>
        <w:t xml:space="preserve">62 </w:t>
      </w:r>
    </w:p>
    <w:p>
      <w:r>
        <w:t xml:space="preserve">620 </w:t>
      </w:r>
    </w:p>
    <w:p>
      <w:r>
        <w:t xml:space="preserve">621 </w:t>
      </w:r>
    </w:p>
    <w:p>
      <w:r>
        <w:t xml:space="preserve">622 </w:t>
      </w:r>
    </w:p>
    <w:p>
      <w:r>
        <w:t xml:space="preserve">623 </w:t>
      </w:r>
    </w:p>
    <w:p>
      <w:r>
        <w:t xml:space="preserve">624 </w:t>
      </w:r>
    </w:p>
    <w:p>
      <w:r>
        <w:t xml:space="preserve">625 </w:t>
      </w:r>
    </w:p>
    <w:p>
      <w:r>
        <w:t xml:space="preserve">626 </w:t>
      </w:r>
    </w:p>
    <w:p>
      <w:r>
        <w:t xml:space="preserve">627 </w:t>
      </w:r>
    </w:p>
    <w:p>
      <w:r>
        <w:t xml:space="preserve">628 </w:t>
      </w:r>
    </w:p>
    <w:p>
      <w:r>
        <w:t xml:space="preserve">629 </w:t>
      </w:r>
    </w:p>
    <w:p>
      <w:r>
        <w:t xml:space="preserve">63 </w:t>
      </w:r>
    </w:p>
    <w:p>
      <w:r>
        <w:t xml:space="preserve">630 </w:t>
      </w:r>
    </w:p>
    <w:p>
      <w:r>
        <w:t xml:space="preserve">631 </w:t>
      </w:r>
    </w:p>
    <w:p>
      <w:r>
        <w:t xml:space="preserve">632 </w:t>
      </w:r>
    </w:p>
    <w:p>
      <w:r>
        <w:t xml:space="preserve">633 </w:t>
      </w:r>
    </w:p>
    <w:p>
      <w:r>
        <w:t xml:space="preserve">634 </w:t>
      </w:r>
    </w:p>
    <w:p>
      <w:r>
        <w:t xml:space="preserve">635 </w:t>
      </w:r>
    </w:p>
    <w:p>
      <w:r>
        <w:t xml:space="preserve">636 </w:t>
      </w:r>
    </w:p>
    <w:p>
      <w:r>
        <w:t xml:space="preserve">637 </w:t>
      </w:r>
    </w:p>
    <w:p>
      <w:r>
        <w:t xml:space="preserve">638 </w:t>
      </w:r>
    </w:p>
    <w:p>
      <w:r>
        <w:t xml:space="preserve">639 </w:t>
      </w:r>
    </w:p>
    <w:p>
      <w:r>
        <w:t>64 ## Question:</w:t>
        <w:br/>
        <w:br/>
        <w:t>Which of the following structures is responsible for gas exchange in the human respiratory system?</w:t>
        <w:br/>
        <w:br/>
        <w:t>a) Trachea</w:t>
        <w:br/>
        <w:t>b) Bronchi</w:t>
        <w:br/>
        <w:t>c) Alveoli</w:t>
        <w:br/>
        <w:t>d) Larynx</w:t>
        <w:br/>
        <w:br/>
        <w:t>## Answer:</w:t>
        <w:br/>
        <w:br/>
        <w:t>**c) Alveoli**</w:t>
        <w:br/>
        <w:br/>
        <w:t>## Explanation:</w:t>
        <w:br/>
        <w:br/>
        <w:t xml:space="preserve">Alveoli are tiny air sacs in the lungs where the exchange of oxygen and carbon dioxide takes place. The thin walls of alveoli allow oxygen from inhaled air to pass into the surrounding capillaries, where it enters the bloodstream. Similarly, carbon dioxide from the blood diffuses into the alveoli and is exhaled. </w:t>
        <w:br/>
        <w:br/>
        <w:t>The other options are parts of the respiratory system but do not directly participate in gas exchange:</w:t>
        <w:br/>
        <w:br/>
        <w:t>* **Trachea:** The windpipe, which carries air to and from the lungs.</w:t>
        <w:br/>
        <w:t>* **Bronchi:** Branches of the trachea that lead to the lungs.</w:t>
        <w:br/>
        <w:t xml:space="preserve">* **Larynx:** The voice box, responsible for sound production. </w:t>
        <w:br/>
      </w:r>
    </w:p>
    <w:p>
      <w:r>
        <w:t xml:space="preserve">640 </w:t>
      </w:r>
    </w:p>
    <w:p>
      <w:r>
        <w:t xml:space="preserve">641 </w:t>
      </w:r>
    </w:p>
    <w:p>
      <w:r>
        <w:t xml:space="preserve">642 </w:t>
      </w:r>
    </w:p>
    <w:p>
      <w:r>
        <w:t xml:space="preserve">643 </w:t>
      </w:r>
    </w:p>
    <w:p>
      <w:r>
        <w:t xml:space="preserve">644 </w:t>
      </w:r>
    </w:p>
    <w:p>
      <w:r>
        <w:t xml:space="preserve">645 </w:t>
      </w:r>
    </w:p>
    <w:p>
      <w:r>
        <w:t xml:space="preserve">646 </w:t>
      </w:r>
    </w:p>
    <w:p>
      <w:r>
        <w:t xml:space="preserve">647 </w:t>
      </w:r>
    </w:p>
    <w:p>
      <w:r>
        <w:t xml:space="preserve">648 </w:t>
      </w:r>
    </w:p>
    <w:p>
      <w:r>
        <w:t xml:space="preserve">649 </w:t>
      </w:r>
    </w:p>
    <w:p>
      <w:r>
        <w:t>65 ## Question:</w:t>
        <w:br/>
        <w:br/>
        <w:t>Which of the following is **NOT** a function of the cell membrane?</w:t>
        <w:br/>
        <w:br/>
        <w:t>a) Regulating the passage of substances into and out of the cell.</w:t>
        <w:br/>
        <w:t>b) Providing structural support and shape to the cell.</w:t>
        <w:br/>
        <w:t>c) Synthesizing proteins for the cell.</w:t>
        <w:br/>
        <w:t>d) Recognizing and interacting with other cells.</w:t>
        <w:br/>
        <w:br/>
        <w:t>## Answer:</w:t>
        <w:br/>
        <w:br/>
        <w:t>**c) Synthesizing proteins for the cell.**</w:t>
        <w:br/>
        <w:br/>
        <w:t>## Explanation:</w:t>
        <w:br/>
        <w:br/>
        <w:t xml:space="preserve">The cell membrane is responsible for controlling what enters and exits the cell, providing structural integrity, and facilitating communication with other cells. Protein synthesis is primarily carried out by ribosomes, which are found in the cytoplasm or attached to the endoplasmic reticulum. </w:t>
        <w:br/>
      </w:r>
    </w:p>
    <w:p>
      <w:r>
        <w:t xml:space="preserve">650 </w:t>
      </w:r>
    </w:p>
    <w:p>
      <w:r>
        <w:t xml:space="preserve">651 </w:t>
      </w:r>
    </w:p>
    <w:p>
      <w:r>
        <w:t xml:space="preserve">652 </w:t>
      </w:r>
    </w:p>
    <w:p>
      <w:r>
        <w:t xml:space="preserve">653 </w:t>
      </w:r>
    </w:p>
    <w:p>
      <w:r>
        <w:t xml:space="preserve">654 </w:t>
      </w:r>
    </w:p>
    <w:p>
      <w:r>
        <w:t xml:space="preserve">655 </w:t>
      </w:r>
    </w:p>
    <w:p>
      <w:r>
        <w:t xml:space="preserve">656 </w:t>
      </w:r>
    </w:p>
    <w:p>
      <w:r>
        <w:t xml:space="preserve">657 </w:t>
      </w:r>
    </w:p>
    <w:p>
      <w:r>
        <w:t xml:space="preserve">658 </w:t>
      </w:r>
    </w:p>
    <w:p>
      <w:r>
        <w:t xml:space="preserve">659 </w:t>
      </w:r>
    </w:p>
    <w:p>
      <w:r>
        <w:t>66 ## Question:</w:t>
        <w:br/>
        <w:br/>
        <w:t>What is the primary function of the alveoli in the human respiratory system?</w:t>
        <w:br/>
        <w:br/>
        <w:t>**(a)** To filter incoming air.</w:t>
        <w:br/>
        <w:t>**(b)** To warm and humidify incoming air.</w:t>
        <w:br/>
        <w:t>**(c)** To exchange oxygen and carbon dioxide between the lungs and blood.</w:t>
        <w:br/>
        <w:t>**(d)** To carry air from the trachea to the lungs.</w:t>
        <w:br/>
        <w:br/>
        <w:t>## Answer:</w:t>
        <w:br/>
        <w:br/>
        <w:t>**(c)** To exchange oxygen and carbon dioxide between the lungs and blood.</w:t>
        <w:br/>
        <w:br/>
        <w:t>## Explanation:</w:t>
        <w:br/>
        <w:br/>
        <w:t xml:space="preserve">Alveoli are tiny air sacs located at the end of the bronchioles in the lungs. Their thin walls and extensive surface area allow for efficient gas exchange between the air in the lungs and the blood flowing through the capillaries surrounding them. Oxygen from the inhaled air diffuses into the blood, while carbon dioxide from the blood diffuses into the alveoli to be exhaled. </w:t>
        <w:br/>
      </w:r>
    </w:p>
    <w:p>
      <w:r>
        <w:t xml:space="preserve">660 </w:t>
      </w:r>
    </w:p>
    <w:p>
      <w:r>
        <w:t xml:space="preserve">661 </w:t>
      </w:r>
    </w:p>
    <w:p>
      <w:r>
        <w:t xml:space="preserve">662 </w:t>
      </w:r>
    </w:p>
    <w:p>
      <w:r>
        <w:t xml:space="preserve">663 </w:t>
      </w:r>
    </w:p>
    <w:p>
      <w:r>
        <w:t xml:space="preserve">664 </w:t>
      </w:r>
    </w:p>
    <w:p>
      <w:r>
        <w:t xml:space="preserve">665 </w:t>
      </w:r>
    </w:p>
    <w:p>
      <w:r>
        <w:t xml:space="preserve">666 </w:t>
      </w:r>
    </w:p>
    <w:p>
      <w:r>
        <w:t xml:space="preserve">667 </w:t>
      </w:r>
    </w:p>
    <w:p>
      <w:r>
        <w:t xml:space="preserve">668 </w:t>
      </w:r>
    </w:p>
    <w:p>
      <w:r>
        <w:t xml:space="preserve">669 </w:t>
      </w:r>
    </w:p>
    <w:p>
      <w:r>
        <w:t>67 ## Question:</w:t>
        <w:br/>
        <w:br/>
        <w:t>Which of the following is NOT a component of a typical eukaryotic cell?</w:t>
        <w:br/>
        <w:br/>
        <w:t>**(a)** Nucleus</w:t>
        <w:br/>
        <w:t>**(b)** Cell wall</w:t>
        <w:br/>
        <w:t>**(c)** Mitochondria</w:t>
        <w:br/>
        <w:t>**(d)** Golgi apparatus</w:t>
        <w:br/>
        <w:br/>
        <w:t>## Correct Answer:</w:t>
        <w:br/>
        <w:br/>
        <w:t>**(b)** Cell wall</w:t>
        <w:br/>
        <w:br/>
        <w:t>## Explanation:</w:t>
        <w:br/>
        <w:br/>
        <w:t xml:space="preserve">Cell walls are rigid structures found primarily in plant cells, bacteria, fungi, and some algae. They provide structural support and protection.  Animal cells, which are eukaryotic, do not have cell walls.  The other options (nucleus, mitochondria, and Golgi apparatus) are all essential components of eukaryotic cells. </w:t>
        <w:br/>
      </w:r>
    </w:p>
    <w:p>
      <w:r>
        <w:t>670 ## Question:</w:t>
        <w:br/>
        <w:br/>
        <w:t>Which of the following structures is responsible for the exchange of oxygen and carbon dioxide between the lungs and the bloodstream?</w:t>
        <w:br/>
        <w:br/>
        <w:t>a) Trachea</w:t>
        <w:br/>
        <w:t>b) Bronchi</w:t>
        <w:br/>
        <w:t>c) Alveoli</w:t>
        <w:br/>
        <w:t>d) Diaphragm</w:t>
        <w:br/>
        <w:br/>
        <w:t>## Answer:</w:t>
        <w:br/>
        <w:br/>
        <w:t>**c) Alveoli**</w:t>
        <w:br/>
        <w:br/>
        <w:t>## Explanation:</w:t>
        <w:br/>
        <w:br/>
        <w:t xml:space="preserve">Alveoli are tiny air sacs in the lungs that are surrounded by capillaries. The thin walls of the alveoli and capillaries allow for the diffusion of oxygen from the inhaled air into the bloodstream and carbon dioxide from the blood into the alveoli to be exhaled. </w:t>
        <w:br/>
        <w:br/>
        <w:t xml:space="preserve">The trachea is the windpipe that carries air to the lungs, the bronchi are the branches of the trachea that lead to the lungs, and the diaphragm is a muscle that helps with breathing. While these structures play important roles in the respiratory system, they are not directly involved in gas exchange. </w:t>
        <w:br/>
      </w:r>
    </w:p>
    <w:p>
      <w:r>
        <w:t>671 ## Question:</w:t>
        <w:br/>
        <w:br/>
        <w:t>Which of the following structures is NOT found in both plant and animal cells?</w:t>
        <w:br/>
        <w:br/>
        <w:t>a) Cell membrane</w:t>
        <w:br/>
        <w:t>b) Ribosomes</w:t>
        <w:br/>
        <w:t>c) Chloroplasts</w:t>
        <w:br/>
        <w:t>d) Nucleus</w:t>
        <w:br/>
        <w:br/>
        <w:t>## Answer:</w:t>
        <w:br/>
        <w:br/>
        <w:t>**c) Chloroplasts**</w:t>
        <w:br/>
        <w:br/>
        <w:t>## Explanation:</w:t>
        <w:br/>
        <w:br/>
        <w:t xml:space="preserve">Chloroplasts are the organelles responsible for photosynthesis, a process that allows plants to convert sunlight into energy. Animal cells do not perform photosynthesis and therefore lack chloroplasts. All other options (cell membrane, ribosomes, and nucleus) are found in both plant and animal cells, as they are essential for basic cellular functions. </w:t>
        <w:br/>
      </w:r>
    </w:p>
    <w:p>
      <w:r>
        <w:t>672 ## Question:</w:t>
        <w:br/>
        <w:br/>
        <w:t>Which of the following structures is responsible for **gas exchange** in the human respiratory system?</w:t>
        <w:br/>
        <w:br/>
        <w:t>a) Trachea</w:t>
        <w:br/>
        <w:t>b) Bronchi</w:t>
        <w:br/>
        <w:t>c) Alveoli</w:t>
        <w:br/>
        <w:t>d) Larynx</w:t>
        <w:br/>
        <w:br/>
        <w:t>## Answer:</w:t>
        <w:br/>
        <w:br/>
        <w:t>**c) Alveoli**</w:t>
        <w:br/>
        <w:br/>
        <w:t>## Explanation:</w:t>
        <w:br/>
        <w:br/>
        <w:t xml:space="preserve">Alveoli are tiny air sacs in the lungs that are surrounded by capillaries. The thin walls of the alveoli and capillaries allow for efficient diffusion of oxygen from the inhaled air into the bloodstream and carbon dioxide from the blood into the alveoli to be exhaled. </w:t>
        <w:br/>
        <w:br/>
        <w:t>The other options are incorrect:</w:t>
        <w:br/>
        <w:br/>
        <w:t>* **Trachea:** The trachea is the windpipe that carries air to the lungs.</w:t>
        <w:br/>
        <w:t>* **Bronchi:**  Bronchi are the branches that lead from the trachea to the lungs.</w:t>
        <w:br/>
        <w:t xml:space="preserve">* **Larynx:** The larynx is the voice box, responsible for sound production. </w:t>
        <w:br/>
      </w:r>
    </w:p>
    <w:p>
      <w:r>
        <w:t>673 ## Question:</w:t>
        <w:br/>
        <w:br/>
        <w:t>Which of the following is NOT a characteristic of a prokaryotic cell?</w:t>
        <w:br/>
        <w:br/>
        <w:t>a) Presence of a nucleus</w:t>
        <w:br/>
        <w:t>b) Presence of ribosomes</w:t>
        <w:br/>
        <w:t>c) Presence of a cell wall</w:t>
        <w:br/>
        <w:t>d) Absence of membrane-bound organelles</w:t>
        <w:br/>
        <w:br/>
        <w:t>## Answer:</w:t>
        <w:br/>
        <w:br/>
        <w:t>**(a) Presence of a nucleus**</w:t>
        <w:br/>
        <w:br/>
        <w:t>## Explanation:</w:t>
        <w:br/>
        <w:br/>
        <w:t xml:space="preserve">Prokaryotic cells are characterized by the **absence** of a true nucleus and other membrane-bound organelles. They have a simpler structure compared to eukaryotic cells. While prokaryotes have ribosomes, cell walls, and a single circular chromosome, they lack the complex internal organization found in eukaryotic cells, including a defined nucleus. </w:t>
        <w:br/>
      </w:r>
    </w:p>
    <w:p>
      <w:r>
        <w:t>674 ## Question:</w:t>
        <w:br/>
        <w:br/>
        <w:t>Which of the following is the primary function of the alveoli in the human respiratory system?</w:t>
        <w:br/>
        <w:br/>
        <w:t>a) Filter incoming air</w:t>
        <w:br/>
        <w:t>b) Transport oxygen to the blood</w:t>
        <w:br/>
        <w:t>c) Facilitate gas exchange between air and blood</w:t>
        <w:br/>
        <w:t>d) Produce mucus to trap foreign particles</w:t>
        <w:br/>
        <w:br/>
        <w:t>## Correct Answer:</w:t>
        <w:br/>
        <w:br/>
        <w:t>**c) Facilitate gas exchange between air and blood**</w:t>
        <w:br/>
        <w:br/>
        <w:t>## Explanation:</w:t>
        <w:br/>
        <w:br/>
        <w:t>Alveoli are tiny air sacs in the lungs that are responsible for the exchange of gases between the air we breathe and the bloodstream. They have a thin wall and a large surface area, allowing for efficient diffusion of oxygen from the air into the blood and carbon dioxide from the blood into the air.</w:t>
        <w:br/>
        <w:br/>
        <w:t>* **a) Filter incoming air:** This is the primary function of the nasal passages and the cilia lining the respiratory tract.</w:t>
        <w:br/>
        <w:t>* **b) Transport oxygen to the blood:** This is the role of red blood cells, which contain hemoglobin that binds to oxygen.</w:t>
        <w:br/>
        <w:t xml:space="preserve">* **d) Produce mucus to trap foreign particles:** This is a function of the goblet cells present in the lining of the respiratory tract. </w:t>
        <w:br/>
      </w:r>
    </w:p>
    <w:p>
      <w:r>
        <w:t>675 ## Question:</w:t>
        <w:br/>
        <w:br/>
        <w:t>Which of the following organelles is responsible for the synthesis of proteins?</w:t>
        <w:br/>
        <w:br/>
        <w:t>**(a)** Nucleus</w:t>
        <w:br/>
        <w:t>**(b)** Ribosomes</w:t>
        <w:br/>
        <w:t>**(c)** Golgi apparatus</w:t>
        <w:br/>
        <w:t>**(d)** Mitochondria</w:t>
        <w:br/>
        <w:br/>
        <w:t>## Correct Answer:</w:t>
        <w:br/>
        <w:br/>
        <w:t>**(b)** Ribosomes</w:t>
        <w:br/>
        <w:br/>
        <w:t>## Explanation:</w:t>
        <w:br/>
        <w:br/>
        <w:t xml:space="preserve">Ribosomes are the sites of protein synthesis within the cell. They are responsible for reading the genetic code from messenger RNA (mRNA) and translating it into a chain of amino acids, which forms the protein. </w:t>
        <w:br/>
        <w:br/>
        <w:t>* **Nucleus** contains the cell's genetic material (DNA) and controls cellular activities.</w:t>
        <w:br/>
        <w:t>* **Golgi apparatus** modifies, sorts, and packages proteins and lipids.</w:t>
        <w:br/>
        <w:t xml:space="preserve">* **Mitochondria** are the powerhouses of the cell, responsible for generating energy (ATP). </w:t>
        <w:br/>
      </w:r>
    </w:p>
    <w:p>
      <w:r>
        <w:t>676 ## Question:</w:t>
        <w:br/>
        <w:br/>
        <w:t>Which of the following structures is responsible for the exchange of gases between the lungs and the bloodstream?</w:t>
        <w:br/>
        <w:br/>
        <w:t>a) Bronchi</w:t>
        <w:br/>
        <w:t>b) Alveoli</w:t>
        <w:br/>
        <w:t>c) Trachea</w:t>
        <w:br/>
        <w:t>d) Pharynx</w:t>
        <w:br/>
        <w:br/>
        <w:t>## Answer:</w:t>
        <w:br/>
        <w:br/>
        <w:t>**b) Alveoli**</w:t>
        <w:br/>
        <w:br/>
        <w:t>## Explanation:</w:t>
        <w:br/>
        <w:br/>
        <w:t xml:space="preserve">Alveoli are tiny air sacs in the lungs that are surrounded by capillaries. The thin walls of the alveoli and capillaries allow for the diffusion of oxygen from the inhaled air into the bloodstream and carbon dioxide from the bloodstream into the alveoli to be exhaled. </w:t>
        <w:br/>
        <w:br/>
        <w:t>* **Bronchi** are the airways that connect the trachea to the lungs.</w:t>
        <w:br/>
        <w:t>* **Trachea** is the windpipe that carries air from the nose and mouth to the lungs.</w:t>
        <w:br/>
        <w:t xml:space="preserve">* **Pharynx** is the throat, which is part of the upper respiratory system and helps to transport air from the nose and mouth to the trachea. </w:t>
        <w:br/>
      </w:r>
    </w:p>
    <w:p>
      <w:r>
        <w:t>677 ## Question:</w:t>
        <w:br/>
        <w:br/>
        <w:t>Which of the following structures is **NOT** found in both plant and animal cells?</w:t>
        <w:br/>
        <w:br/>
        <w:t>a) Cell membrane</w:t>
        <w:br/>
        <w:t>b) Ribosomes</w:t>
        <w:br/>
        <w:t>c) Cell wall</w:t>
        <w:br/>
        <w:t>d) Nucleus</w:t>
        <w:br/>
        <w:br/>
        <w:t>## Correct Answer:</w:t>
        <w:br/>
        <w:br/>
        <w:t>**c) Cell wall**</w:t>
        <w:br/>
        <w:br/>
        <w:t>## Explanation:</w:t>
        <w:br/>
        <w:br/>
        <w:t xml:space="preserve">While both plant and animal cells share many structures like the cell membrane, ribosomes, and nucleus, only plant cells possess a rigid cell wall. This structural difference helps plants maintain their shape and provide support. </w:t>
        <w:br/>
      </w:r>
    </w:p>
    <w:p>
      <w:r>
        <w:t>678 ## Question:</w:t>
        <w:br/>
        <w:br/>
        <w:t>Which of the following structures is responsible for the exchange of gases between the lungs and the bloodstream?</w:t>
        <w:br/>
        <w:br/>
        <w:t>a) Trachea</w:t>
        <w:br/>
        <w:t>b) Bronchi</w:t>
        <w:br/>
        <w:t>c) Alveoli</w:t>
        <w:br/>
        <w:t>d) Diaphragm</w:t>
        <w:br/>
        <w:br/>
        <w:t>## Correct Answer:</w:t>
        <w:br/>
        <w:br/>
        <w:t>**c) Alveoli**</w:t>
        <w:br/>
        <w:br/>
        <w:t>## Explanation:</w:t>
        <w:br/>
        <w:br/>
        <w:t xml:space="preserve">Alveoli are tiny air sacs in the lungs that are surrounded by capillaries. The thin walls of the alveoli and capillaries allow for the diffusion of oxygen from the inhaled air into the bloodstream and carbon dioxide from the bloodstream into the alveoli to be exhaled. </w:t>
        <w:br/>
        <w:br/>
        <w:t>The other options are incorrect:</w:t>
        <w:br/>
        <w:br/>
        <w:t>* **Trachea:** The trachea is the windpipe that carries air from the nose and mouth to the lungs.</w:t>
        <w:br/>
        <w:t>* **Bronchi:** The bronchi are the two main branches of the trachea that lead to the lungs.</w:t>
        <w:br/>
        <w:t xml:space="preserve">* **Diaphragm:** The diaphragm is a muscle that helps with breathing by contracting and expanding the chest cavity. </w:t>
        <w:br/>
      </w:r>
    </w:p>
    <w:p>
      <w:r>
        <w:t>679 ## Question:</w:t>
        <w:br/>
        <w:br/>
        <w:t>Which of the following is NOT a characteristic of a prokaryotic cell?</w:t>
        <w:br/>
        <w:br/>
        <w:t>a) Presence of a cell wall</w:t>
        <w:br/>
        <w:t>b) Absence of a nucleus</w:t>
        <w:br/>
        <w:t>c) Presence of ribosomes</w:t>
        <w:br/>
        <w:t>d) Presence of membrane-bound organelles</w:t>
        <w:br/>
        <w:br/>
        <w:t xml:space="preserve">## Answer: </w:t>
        <w:br/>
        <w:br/>
        <w:t>d) Presence of membrane-bound organelles</w:t>
        <w:br/>
        <w:br/>
        <w:t>## Explanation:</w:t>
        <w:br/>
        <w:br/>
        <w:t xml:space="preserve">Prokaryotic cells are simpler cells than eukaryotic cells. They lack a nucleus and other membrane-bound organelles, such as mitochondria, Golgi apparatus, and endoplasmic reticulum.  While they have a cell wall, ribosomes, and other structures, their lack of membrane-bound organelles is a defining feature. </w:t>
        <w:br/>
      </w:r>
    </w:p>
    <w:p>
      <w:r>
        <w:t>68 ## Question:</w:t>
        <w:br/>
        <w:br/>
        <w:t>Which of the following structures is responsible for the exchange of gases between the blood and the air in the lungs?</w:t>
        <w:br/>
        <w:br/>
        <w:t>a) Trachea</w:t>
        <w:br/>
        <w:t>b) Bronchi</w:t>
        <w:br/>
        <w:t>c) Alveoli</w:t>
        <w:br/>
        <w:t>d) Diaphragm</w:t>
        <w:br/>
        <w:br/>
        <w:t>## Answer:</w:t>
        <w:br/>
        <w:br/>
        <w:t>**(c) Alveoli**</w:t>
        <w:br/>
        <w:br/>
        <w:t>## Explanation:</w:t>
        <w:br/>
        <w:br/>
        <w:t>Alveoli are tiny air sacs in the lungs that are surrounded by capillaries. The thin walls of the alveoli and capillaries allow for the efficient diffusion of oxygen from the inhaled air into the bloodstream and carbon dioxide from the blood into the air to be exhaled.</w:t>
        <w:br/>
        <w:br/>
        <w:t>The other options are incorrect because:</w:t>
        <w:br/>
        <w:br/>
        <w:t>* **Trachea:** The trachea is the windpipe that carries air to and from the lungs.</w:t>
        <w:br/>
        <w:t>* **Bronchi:** The bronchi are the two main branches of the trachea that lead to each lung.</w:t>
        <w:br/>
        <w:t xml:space="preserve">* **Diaphragm:** The diaphragm is a muscle that helps with breathing by expanding and contracting the chest cavity. </w:t>
        <w:br/>
      </w:r>
    </w:p>
    <w:p>
      <w:r>
        <w:t>680 ## Question:</w:t>
        <w:br/>
        <w:br/>
        <w:t>Which of the following structures is responsible for the exchange of oxygen and carbon dioxide between the lungs and the bloodstream?</w:t>
        <w:br/>
        <w:br/>
        <w:t>a) Trachea</w:t>
        <w:br/>
        <w:t>b) Alveoli</w:t>
        <w:br/>
        <w:t>c) Bronchi</w:t>
        <w:br/>
        <w:t>d) Diaphragm</w:t>
        <w:br/>
        <w:br/>
        <w:t>## Correct Answer:</w:t>
        <w:br/>
        <w:br/>
        <w:t>**b) Alveoli**</w:t>
        <w:br/>
        <w:br/>
        <w:t>## Explanation:</w:t>
        <w:br/>
        <w:br/>
        <w:t xml:space="preserve">Alveoli are tiny air sacs located in the lungs. Their thin walls and extensive surface area allow for efficient gas exchange. Oxygen from inhaled air diffuses across the alveolar walls into the capillaries, while carbon dioxide from the blood diffuses into the alveoli to be exhaled. </w:t>
        <w:br/>
        <w:br/>
        <w:t>The other options are incorrect:</w:t>
        <w:br/>
        <w:br/>
        <w:t>* **Trachea:** The trachea, or windpipe, is a tube that carries air to and from the lungs.</w:t>
        <w:br/>
        <w:t>* **Bronchi:** The bronchi are the main air passages that branch off from the trachea and lead to the lungs.</w:t>
        <w:br/>
        <w:t xml:space="preserve">* **Diaphragm:** The diaphragm is a muscle that helps with breathing by expanding and contracting the chest cavity. </w:t>
        <w:br/>
      </w:r>
    </w:p>
    <w:p>
      <w:r>
        <w:t>681 ## Question:</w:t>
        <w:br/>
        <w:br/>
        <w:t>The primary function of the **Golgi apparatus** in a eukaryotic cell is:</w:t>
        <w:br/>
        <w:br/>
        <w:t>a)  Energy production through cellular respiration.</w:t>
        <w:br/>
        <w:t>b)  Protein synthesis and assembly.</w:t>
        <w:br/>
        <w:t>c)  Modification, packaging, and distribution of proteins and lipids.</w:t>
        <w:br/>
        <w:t>d)  Breakdown of cellular waste products.</w:t>
        <w:br/>
        <w:br/>
        <w:t>## Answer:</w:t>
        <w:br/>
        <w:br/>
        <w:t>**c)  Modification, packaging, and distribution of proteins and lipids.**</w:t>
        <w:br/>
        <w:br/>
        <w:t>## Explanation:</w:t>
        <w:br/>
        <w:br/>
        <w:t xml:space="preserve">The Golgi apparatus is a stack of flattened, membrane-bound sacs that function as the "post office" of the cell. It receives proteins and lipids synthesized in the endoplasmic reticulum, modifies them (adding sugars, folding, etc.), packages them into vesicles, and then directs them to their final destinations within the cell or outside the cell. </w:t>
        <w:br/>
        <w:br/>
        <w:t xml:space="preserve">Option (a) describes the function of the mitochondria. Option (b) describes the function of ribosomes. Option (d) describes the function of lysosomes. </w:t>
        <w:br/>
      </w:r>
    </w:p>
    <w:p>
      <w:r>
        <w:t>682 ## Question:</w:t>
        <w:br/>
        <w:br/>
        <w:t>Which of the following structures is responsible for the exchange of gases between the lungs and the bloodstream?</w:t>
        <w:br/>
        <w:br/>
        <w:t>a) Trachea</w:t>
        <w:br/>
        <w:t>b) Bronchi</w:t>
        <w:br/>
        <w:t>c) Alveoli</w:t>
        <w:br/>
        <w:t>d) Diaphragm</w:t>
        <w:br/>
        <w:br/>
        <w:t>## Answer:</w:t>
        <w:br/>
        <w:br/>
        <w:t>**(c) Alveoli**</w:t>
        <w:br/>
        <w:br/>
        <w:t>## Explanation:</w:t>
        <w:br/>
        <w:br/>
        <w:t xml:space="preserve">Alveoli are tiny air sacs in the lungs where gas exchange occurs. The thin walls of the alveoli allow oxygen to diffuse from the inhaled air into the surrounding capillaries, while carbon dioxide diffuses from the blood into the alveoli to be exhaled. </w:t>
        <w:br/>
        <w:br/>
        <w:t xml:space="preserve">The trachea and bronchi are responsible for conducting air to the lungs, while the diaphragm is a muscle that helps with breathing. </w:t>
        <w:br/>
      </w:r>
    </w:p>
    <w:p>
      <w:r>
        <w:t>683 ## Question:</w:t>
        <w:br/>
        <w:br/>
        <w:t>Which of the following organelles is responsible for producing energy in the form of ATP?</w:t>
        <w:br/>
        <w:br/>
        <w:t>a) Golgi apparatus</w:t>
        <w:br/>
        <w:t>b) Nucleus</w:t>
        <w:br/>
        <w:t>c) Mitochondria</w:t>
        <w:br/>
        <w:t>d) Endoplasmic reticulum</w:t>
        <w:br/>
        <w:br/>
        <w:t>## Answer:</w:t>
        <w:br/>
        <w:br/>
        <w:t>**(c) Mitochondria**</w:t>
        <w:br/>
        <w:br/>
        <w:t>## Explanation:</w:t>
        <w:br/>
        <w:br/>
        <w:t xml:space="preserve">Mitochondria are often referred to as the "powerhouses" of the cell because they are responsible for cellular respiration, a process that breaks down glucose and other nutrients to generate ATP (adenosine triphosphate), the primary energy currency of the cell. </w:t>
        <w:br/>
        <w:br/>
        <w:t>The other options are incorrect:</w:t>
        <w:br/>
        <w:br/>
        <w:t>* **Golgi apparatus** modifies and packages proteins and lipids.</w:t>
        <w:br/>
        <w:t>* **Nucleus** contains the cell's genetic material (DNA) and controls cellular activities.</w:t>
        <w:br/>
        <w:t xml:space="preserve">* **Endoplasmic reticulum** is involved in protein synthesis and lipid metabolism. </w:t>
        <w:br/>
      </w:r>
    </w:p>
    <w:p>
      <w:r>
        <w:t>684 ## Question:</w:t>
        <w:br/>
        <w:br/>
        <w:t>Which of the following structures is responsible for the exchange of oxygen and carbon dioxide between the blood and the alveoli?</w:t>
        <w:br/>
        <w:br/>
        <w:t>**(a)** Bronchioles</w:t>
        <w:br/>
        <w:t>**(b)** Trachea</w:t>
        <w:br/>
        <w:t>**(c)** Alveolar sacs</w:t>
        <w:br/>
        <w:t>**(d)** Pharynx</w:t>
        <w:br/>
        <w:br/>
        <w:t>## Correct Answer:</w:t>
        <w:br/>
        <w:br/>
        <w:t>**(c)** Alveolar sacs</w:t>
        <w:br/>
        <w:br/>
        <w:t>## Explanation:</w:t>
        <w:br/>
        <w:br/>
        <w:t xml:space="preserve">Alveolar sacs are tiny air sacs in the lungs where gas exchange takes place.  They have a large surface area and thin walls, allowing for efficient diffusion of oxygen from the inhaled air into the blood and carbon dioxide from the blood into the alveoli to be exhaled. </w:t>
        <w:br/>
        <w:br/>
        <w:t>The other options are incorrect:</w:t>
        <w:br/>
        <w:br/>
        <w:t>* **Bronchioles** are small airways that conduct air to the alveoli.</w:t>
        <w:br/>
        <w:t>* **Trachea** is the windpipe that carries air from the nose and mouth to the bronchi.</w:t>
        <w:br/>
        <w:t xml:space="preserve">* **Pharynx** is the throat, which serves as a passageway for air and food. </w:t>
        <w:br/>
      </w:r>
    </w:p>
    <w:p>
      <w:r>
        <w:t>685 ## Question:</w:t>
        <w:br/>
        <w:br/>
        <w:t>Which of the following is **NOT** a characteristic of a eukaryotic cell?</w:t>
        <w:br/>
        <w:br/>
        <w:t>a) Presence of a nucleus</w:t>
        <w:br/>
        <w:t>b) Presence of ribosomes</w:t>
        <w:br/>
        <w:t>c) Absence of membrane-bound organelles</w:t>
        <w:br/>
        <w:t>d) Presence of DNA</w:t>
        <w:br/>
        <w:br/>
        <w:t>## Answer:</w:t>
        <w:br/>
        <w:br/>
        <w:t>**(c) Absence of membrane-bound organelles**</w:t>
        <w:br/>
        <w:br/>
        <w:t>## Explanation:</w:t>
        <w:br/>
        <w:br/>
        <w:t xml:space="preserve">Eukaryotic cells are characterized by the presence of a nucleus and other membrane-bound organelles. These organelles, such as the endoplasmic reticulum, Golgi apparatus, mitochondria, and lysosomes, compartmentalize the cell and allow for specialized functions.  Option (c) is incorrect because eukaryotic cells **do** have membrane-bound organelles. </w:t>
        <w:br/>
      </w:r>
    </w:p>
    <w:p>
      <w:r>
        <w:t xml:space="preserve">686 </w:t>
      </w:r>
    </w:p>
    <w:p>
      <w:r>
        <w:t xml:space="preserve">687 </w:t>
      </w:r>
    </w:p>
    <w:p>
      <w:r>
        <w:t xml:space="preserve">688 </w:t>
      </w:r>
    </w:p>
    <w:p>
      <w:r>
        <w:t>689 ## Question:</w:t>
        <w:br/>
        <w:br/>
        <w:t>Which of the following is NOT a characteristic of a eukaryotic cell?</w:t>
        <w:br/>
        <w:br/>
        <w:t>**(a)** Presence of a nucleus</w:t>
        <w:br/>
        <w:t>**(b)** Presence of ribosomes</w:t>
        <w:br/>
        <w:t>**(c)** Absence of membrane-bound organelles</w:t>
        <w:br/>
        <w:t>**(d)** Presence of DNA</w:t>
        <w:br/>
        <w:br/>
        <w:t>## Correct Answer:</w:t>
        <w:br/>
        <w:br/>
        <w:t>**(c)** Absence of membrane-bound organelles</w:t>
        <w:br/>
        <w:br/>
        <w:t>## Explanation:</w:t>
        <w:br/>
        <w:br/>
        <w:t xml:space="preserve">Eukaryotic cells are characterized by the presence of a nucleus and other membrane-bound organelles like the endoplasmic reticulum, Golgi apparatus, mitochondria, etc. These organelles perform specific functions within the cell. Option (c) states the opposite of this defining feature, making it incorrect. </w:t>
        <w:br/>
      </w:r>
    </w:p>
    <w:p>
      <w:r>
        <w:t>69 ## Question:</w:t>
        <w:br/>
        <w:br/>
        <w:t>Which of the following is NOT a component found within a typical eukaryotic cell?</w:t>
        <w:br/>
        <w:br/>
        <w:t>a) Nucleus</w:t>
        <w:br/>
        <w:t>b) Cell Wall</w:t>
        <w:br/>
        <w:t>c) Mitochondria</w:t>
        <w:br/>
        <w:t>d) Golgi Apparatus</w:t>
        <w:br/>
        <w:br/>
        <w:t>## Answer:</w:t>
        <w:br/>
        <w:br/>
        <w:t>**b) Cell Wall**</w:t>
        <w:br/>
        <w:br/>
        <w:t>## Explanation:</w:t>
        <w:br/>
        <w:br/>
        <w:t xml:space="preserve">Cell walls are primarily found in plant cells, bacteria, fungi, and some protists.  Eukaryotic cells, such as animal cells, do not possess a cell wall.  The other options (nucleus, mitochondria, and Golgi apparatus) are all essential components of eukaryotic cells. </w:t>
        <w:br/>
      </w:r>
    </w:p>
    <w:p>
      <w:r>
        <w:t xml:space="preserve">690 </w:t>
      </w:r>
    </w:p>
    <w:p>
      <w:r>
        <w:t xml:space="preserve">691 </w:t>
      </w:r>
    </w:p>
    <w:p>
      <w:r>
        <w:t xml:space="preserve">692 </w:t>
      </w:r>
    </w:p>
    <w:p>
      <w:r>
        <w:t xml:space="preserve">693 </w:t>
      </w:r>
    </w:p>
    <w:p>
      <w:r>
        <w:t xml:space="preserve">694 </w:t>
      </w:r>
    </w:p>
    <w:p>
      <w:r>
        <w:t xml:space="preserve">695 </w:t>
      </w:r>
    </w:p>
    <w:p>
      <w:r>
        <w:t xml:space="preserve">696 </w:t>
      </w:r>
    </w:p>
    <w:p>
      <w:r>
        <w:t xml:space="preserve">697 </w:t>
      </w:r>
    </w:p>
    <w:p>
      <w:r>
        <w:t xml:space="preserve">698 </w:t>
      </w:r>
    </w:p>
    <w:p>
      <w:r>
        <w:t xml:space="preserve">699 </w:t>
      </w:r>
    </w:p>
    <w:p>
      <w:r>
        <w:t>7 ## Question:</w:t>
        <w:br/>
        <w:br/>
        <w:t>Which of the following is NOT a component of the cell membrane?</w:t>
        <w:br/>
        <w:br/>
        <w:t>a) Phospholipids</w:t>
        <w:br/>
        <w:t>b) Proteins</w:t>
        <w:br/>
        <w:t>c) Cellulose</w:t>
        <w:br/>
        <w:t>d) Cholesterol</w:t>
        <w:br/>
        <w:br/>
        <w:t>## Answer:</w:t>
        <w:br/>
        <w:br/>
        <w:t>**c) Cellulose**</w:t>
        <w:br/>
        <w:br/>
        <w:t>## Explanation:</w:t>
        <w:br/>
        <w:br/>
        <w:t xml:space="preserve">Cellulose is a structural polysaccharide found in the cell walls of plant cells, providing rigidity and support. It is not a component of the cell membrane. Phospholipids form the basic structure of the membrane, while proteins perform various functions like transport and signaling. Cholesterol contributes to membrane fluidity and stability. </w:t>
        <w:br/>
      </w:r>
    </w:p>
    <w:p>
      <w:r>
        <w:t>70 ## Question:</w:t>
        <w:br/>
        <w:br/>
        <w:t>Which of the following structures is **not** part of the lower respiratory system?</w:t>
        <w:br/>
        <w:br/>
        <w:t>a) Trachea</w:t>
        <w:br/>
        <w:t>b) Bronchi</w:t>
        <w:br/>
        <w:t>c) Pharynx</w:t>
        <w:br/>
        <w:t>d) Alveoli</w:t>
        <w:br/>
        <w:br/>
        <w:t>**Correct Answer:** c) Pharynx</w:t>
        <w:br/>
        <w:br/>
        <w:t>**Explanation:**</w:t>
        <w:br/>
        <w:br/>
        <w:t xml:space="preserve">The lower respiratory system consists of structures involved in gas exchange and includes the trachea, bronchi, bronchioles, and alveoli. The pharynx, on the other hand, is part of the upper respiratory system and acts as a passageway for both air and food. </w:t>
        <w:br/>
      </w:r>
    </w:p>
    <w:p>
      <w:r>
        <w:t xml:space="preserve">700 </w:t>
      </w:r>
    </w:p>
    <w:p>
      <w:r>
        <w:t xml:space="preserve">701 </w:t>
      </w:r>
    </w:p>
    <w:p>
      <w:r>
        <w:t xml:space="preserve">702 </w:t>
      </w:r>
    </w:p>
    <w:p>
      <w:r>
        <w:t xml:space="preserve">703 </w:t>
      </w:r>
    </w:p>
    <w:p>
      <w:r>
        <w:t xml:space="preserve">704 </w:t>
      </w:r>
    </w:p>
    <w:p>
      <w:r>
        <w:t xml:space="preserve">705 </w:t>
      </w:r>
    </w:p>
    <w:p>
      <w:r>
        <w:t xml:space="preserve">706 </w:t>
      </w:r>
    </w:p>
    <w:p>
      <w:r>
        <w:t xml:space="preserve">707 </w:t>
      </w:r>
    </w:p>
    <w:p>
      <w:r>
        <w:t xml:space="preserve">708 </w:t>
      </w:r>
    </w:p>
    <w:p>
      <w:r>
        <w:t xml:space="preserve">709 </w:t>
      </w:r>
    </w:p>
    <w:p>
      <w:r>
        <w:t>71 ## Question:</w:t>
        <w:br/>
        <w:br/>
        <w:t>Which of the following structures is NOT found in both plant and animal cells?</w:t>
        <w:br/>
        <w:br/>
        <w:t>a) Cell membrane</w:t>
        <w:br/>
        <w:t>b) Ribosomes</w:t>
        <w:br/>
        <w:t>c) Cell wall</w:t>
        <w:br/>
        <w:t>d) Cytoplasm</w:t>
        <w:br/>
        <w:br/>
        <w:t>## Answer:</w:t>
        <w:br/>
        <w:br/>
        <w:t>c) Cell wall</w:t>
        <w:br/>
        <w:br/>
        <w:t>## Explanation:</w:t>
        <w:br/>
        <w:br/>
        <w:t xml:space="preserve">Cell walls are rigid structures that provide support and protection to plant cells. Animal cells, on the other hand, lack cell walls. All other options (cell membrane, ribosomes, and cytoplasm) are present in both plant and animal cells. </w:t>
        <w:br/>
      </w:r>
    </w:p>
    <w:p>
      <w:r>
        <w:t xml:space="preserve">710 </w:t>
      </w:r>
    </w:p>
    <w:p>
      <w:r>
        <w:t xml:space="preserve">711 </w:t>
      </w:r>
    </w:p>
    <w:p>
      <w:r>
        <w:t xml:space="preserve">712 </w:t>
      </w:r>
    </w:p>
    <w:p>
      <w:r>
        <w:t xml:space="preserve">713 </w:t>
      </w:r>
    </w:p>
    <w:p>
      <w:r>
        <w:t xml:space="preserve">714 </w:t>
      </w:r>
    </w:p>
    <w:p>
      <w:r>
        <w:t xml:space="preserve">715 </w:t>
      </w:r>
    </w:p>
    <w:p>
      <w:r>
        <w:t xml:space="preserve">716 </w:t>
      </w:r>
    </w:p>
    <w:p>
      <w:r>
        <w:t xml:space="preserve">717 </w:t>
      </w:r>
    </w:p>
    <w:p>
      <w:r>
        <w:t xml:space="preserve">718 </w:t>
      </w:r>
    </w:p>
    <w:p>
      <w:r>
        <w:t xml:space="preserve">719 </w:t>
      </w:r>
    </w:p>
    <w:p>
      <w:r>
        <w:t>72 ## Question:</w:t>
        <w:br/>
        <w:br/>
        <w:t>Which of the following is the primary function of the alveoli in the human respiratory system?</w:t>
        <w:br/>
        <w:br/>
        <w:t>**(a)** To transport oxygenated blood to the heart</w:t>
        <w:br/>
        <w:t>**(b)** To filter air from dust and other particles</w:t>
        <w:br/>
        <w:t>**(c)** To exchange oxygen and carbon dioxide between the lungs and blood</w:t>
        <w:br/>
        <w:t>**(d)** To produce mucus that traps foreign particles</w:t>
        <w:br/>
        <w:br/>
        <w:t>## Correct Answer:</w:t>
        <w:br/>
        <w:br/>
        <w:t>**(c)** To exchange oxygen and carbon dioxide between the lungs and blood</w:t>
        <w:br/>
        <w:br/>
        <w:t>## Explanation:</w:t>
        <w:br/>
        <w:br/>
        <w:t xml:space="preserve">Alveoli are tiny air sacs in the lungs, responsible for the crucial process of gas exchange. The thin walls of the alveoli allow for the diffusion of oxygen from the inhaled air into the surrounding capillaries, where it enters the bloodstream. Simultaneously, carbon dioxide from the blood diffuses across the alveoli walls and is exhaled.  </w:t>
        <w:br/>
        <w:br/>
        <w:t>**Option (a)** is incorrect because the transport of oxygenated blood to the heart is primarily the function of the circulatory system.</w:t>
        <w:br/>
        <w:br/>
        <w:t>**Option (b)** is incorrect because filtering air from dust and other particles is the role of the nasal cavity and trachea, not the alveoli.</w:t>
        <w:br/>
        <w:br/>
        <w:t xml:space="preserve">**Option (d)** is incorrect because mucus production is primarily associated with the respiratory tract lining, not the alveoli. </w:t>
        <w:br/>
      </w:r>
    </w:p>
    <w:p>
      <w:r>
        <w:t xml:space="preserve">720 </w:t>
      </w:r>
    </w:p>
    <w:p>
      <w:r>
        <w:t xml:space="preserve">721 </w:t>
      </w:r>
    </w:p>
    <w:p>
      <w:r>
        <w:t xml:space="preserve">722 </w:t>
      </w:r>
    </w:p>
    <w:p>
      <w:r>
        <w:t xml:space="preserve">723 </w:t>
      </w:r>
    </w:p>
    <w:p>
      <w:r>
        <w:t xml:space="preserve">724 </w:t>
      </w:r>
    </w:p>
    <w:p>
      <w:r>
        <w:t xml:space="preserve">725 </w:t>
      </w:r>
    </w:p>
    <w:p>
      <w:r>
        <w:t xml:space="preserve">726 </w:t>
      </w:r>
    </w:p>
    <w:p>
      <w:r>
        <w:t xml:space="preserve">727 </w:t>
      </w:r>
    </w:p>
    <w:p>
      <w:r>
        <w:t xml:space="preserve">728 </w:t>
      </w:r>
    </w:p>
    <w:p>
      <w:r>
        <w:t xml:space="preserve">729 </w:t>
      </w:r>
    </w:p>
    <w:p>
      <w:r>
        <w:t>73 ## Question:</w:t>
        <w:br/>
        <w:br/>
        <w:t>Which of the following is NOT a function of the cell membrane?</w:t>
        <w:br/>
        <w:br/>
        <w:t>a) Regulating the passage of substances into and out of the cell.</w:t>
        <w:br/>
        <w:t>b) Providing structural support and shape to the cell.</w:t>
        <w:br/>
        <w:t>c) Producing energy through cellular respiration.</w:t>
        <w:br/>
        <w:t>d) Receiving and transmitting signals from the environment.</w:t>
        <w:br/>
        <w:br/>
        <w:t>## Answer:</w:t>
        <w:br/>
        <w:br/>
        <w:t>**c) Producing energy through cellular respiration.**</w:t>
        <w:br/>
        <w:br/>
        <w:t>## Explanation:</w:t>
        <w:br/>
        <w:br/>
        <w:t xml:space="preserve">The cell membrane is primarily responsible for controlling what enters and exits the cell, providing structural support, and facilitating communication with the environment.  Cellular respiration, the process of producing energy, primarily occurs within the mitochondria, not the cell membrane. </w:t>
        <w:br/>
      </w:r>
    </w:p>
    <w:p>
      <w:r>
        <w:t xml:space="preserve">730 </w:t>
      </w:r>
    </w:p>
    <w:p>
      <w:r>
        <w:t xml:space="preserve">731 </w:t>
      </w:r>
    </w:p>
    <w:p>
      <w:r>
        <w:t xml:space="preserve">732 </w:t>
      </w:r>
    </w:p>
    <w:p>
      <w:r>
        <w:t xml:space="preserve">733 </w:t>
      </w:r>
    </w:p>
    <w:p>
      <w:r>
        <w:t xml:space="preserve">734 </w:t>
      </w:r>
    </w:p>
    <w:p>
      <w:r>
        <w:t>735 ## Question:</w:t>
        <w:br/>
        <w:br/>
        <w:t>Which of the following organelles is responsible for the synthesis of proteins?</w:t>
        <w:br/>
        <w:br/>
        <w:t>a) Mitochondria</w:t>
        <w:br/>
        <w:t>b) Golgi apparatus</w:t>
        <w:br/>
        <w:t>c) Ribosomes</w:t>
        <w:br/>
        <w:t>d) Nucleus</w:t>
        <w:br/>
        <w:br/>
        <w:t>## Correct Answer:</w:t>
        <w:br/>
        <w:br/>
        <w:t>**c) Ribosomes**</w:t>
        <w:br/>
        <w:br/>
        <w:t>## Explanation:</w:t>
        <w:br/>
        <w:br/>
        <w:t xml:space="preserve">Ribosomes are the protein synthesis factories of the cell. They translate the genetic code carried by messenger RNA (mRNA) into a chain of amino acids, which then folds into a functional protein. </w:t>
        <w:br/>
        <w:br/>
        <w:t>* **Mitochondria** are responsible for cellular respiration, producing energy in the form of ATP.</w:t>
        <w:br/>
        <w:t>* **Golgi apparatus** modifies, sorts, and packages proteins and lipids.</w:t>
        <w:br/>
        <w:t xml:space="preserve">* **Nucleus** contains the cell's genetic material (DNA) and controls cellular activities. </w:t>
        <w:br/>
      </w:r>
    </w:p>
    <w:p>
      <w:r>
        <w:t>736 ## Question:</w:t>
        <w:br/>
        <w:br/>
        <w:t>Which of the following structures is responsible for the exchange of gases between the lungs and the bloodstream?</w:t>
        <w:br/>
        <w:br/>
        <w:t>a) Bronchi</w:t>
        <w:br/>
        <w:t>b) Alveoli</w:t>
        <w:br/>
        <w:t>c) Trachea</w:t>
        <w:br/>
        <w:t>d) Diaphragm</w:t>
        <w:br/>
        <w:br/>
        <w:t>## Correct Answer:</w:t>
        <w:br/>
        <w:br/>
        <w:t>**b) Alveoli**</w:t>
        <w:br/>
        <w:br/>
        <w:t>## Explanation:</w:t>
        <w:br/>
        <w:br/>
        <w:t xml:space="preserve">Alveoli are tiny air sacs in the lungs that are surrounded by capillaries (tiny blood vessels). The thin walls of the alveoli and capillaries allow for the efficient diffusion of oxygen from the inhaled air into the bloodstream and carbon dioxide from the bloodstream into the alveoli to be exhaled. </w:t>
        <w:br/>
        <w:br/>
        <w:t>The other options are involved in different aspects of the respiratory system:</w:t>
        <w:br/>
        <w:br/>
        <w:t>* **Bronchi:** These are the tubes that carry air from the trachea to the lungs.</w:t>
        <w:br/>
        <w:t>* **Trachea:** This is the windpipe that carries air from the nose and mouth to the bronchi.</w:t>
        <w:br/>
        <w:t xml:space="preserve">* **Diaphragm:** This is the muscle that helps with breathing by expanding and contracting the chest cavity. </w:t>
        <w:br/>
      </w:r>
    </w:p>
    <w:p>
      <w:r>
        <w:t>737 ## Question:</w:t>
        <w:br/>
        <w:br/>
        <w:t>Which of the following is **NOT** a function of the cell membrane?</w:t>
        <w:br/>
        <w:br/>
        <w:t>**(a)** Regulating the passage of substances into and out of the cell.</w:t>
        <w:br/>
        <w:t>**(b)** Providing structural support and shape to the cell.</w:t>
        <w:br/>
        <w:t>**(c)** Synthesizing proteins for the cell.</w:t>
        <w:br/>
        <w:t>**(d)** Receiving and transmitting signals from the environment.</w:t>
        <w:br/>
        <w:br/>
        <w:t>## Answer:</w:t>
        <w:br/>
        <w:br/>
        <w:t>**(c)** Synthesizing proteins for the cell.</w:t>
        <w:br/>
        <w:br/>
        <w:t>## Explanation:</w:t>
        <w:br/>
        <w:br/>
        <w:t xml:space="preserve">The cell membrane is primarily responsible for controlling what enters and exits the cell, maintaining its shape, and interacting with its environment.  While the cell membrane plays a role in **protein synthesis** by providing a platform for some steps of the process, the main organelle responsible for protein synthesis is the **ribosome**. </w:t>
        <w:br/>
      </w:r>
    </w:p>
    <w:p>
      <w:r>
        <w:t>738 ## Question:</w:t>
        <w:br/>
        <w:br/>
        <w:t>Which of the following structures is responsible for the exchange of gases between the lungs and the bloodstream?</w:t>
        <w:br/>
        <w:br/>
        <w:t>a) Bronchi</w:t>
        <w:br/>
        <w:t>b) Alveoli</w:t>
        <w:br/>
        <w:t>c) Trachea</w:t>
        <w:br/>
        <w:t>d) Diaphragm</w:t>
        <w:br/>
        <w:br/>
        <w:t>## Answer:</w:t>
        <w:br/>
        <w:br/>
        <w:t>**b) Alveoli**</w:t>
        <w:br/>
        <w:br/>
        <w:t>## Explanation:</w:t>
        <w:br/>
        <w:br/>
        <w:t xml:space="preserve">Alveoli are tiny air sacs in the lungs that are surrounded by capillaries. The thin walls of the alveoli and capillaries allow for the diffusion of oxygen from the inhaled air into the bloodstream and carbon dioxide from the bloodstream into the alveoli to be exhaled. </w:t>
        <w:br/>
        <w:br/>
        <w:t>The other options are incorrect because:</w:t>
        <w:br/>
        <w:br/>
        <w:t>* **Bronchi:** These are the tubes that carry air from the trachea to the lungs.</w:t>
        <w:br/>
        <w:t>* **Trachea:** This is the windpipe, which carries air from the nose and mouth to the bronchi.</w:t>
        <w:br/>
        <w:t xml:space="preserve">* **Diaphragm:** This is a muscle that helps with breathing by expanding and contracting the chest cavity. </w:t>
        <w:br/>
      </w:r>
    </w:p>
    <w:p>
      <w:r>
        <w:t>739 ## Question:</w:t>
        <w:br/>
        <w:br/>
        <w:t>Which of the following is **NOT** a characteristic of a prokaryotic cell?</w:t>
        <w:br/>
        <w:br/>
        <w:t>a) Presence of a cell wall</w:t>
        <w:br/>
        <w:t>b) Presence of ribosomes</w:t>
        <w:br/>
        <w:t>c) Presence of a nucleus</w:t>
        <w:br/>
        <w:t>d) Presence of DNA</w:t>
        <w:br/>
        <w:br/>
        <w:t>## Answer:</w:t>
        <w:br/>
        <w:br/>
        <w:t>**c) Presence of a nucleus**</w:t>
        <w:br/>
        <w:br/>
        <w:t>## Explanation:</w:t>
        <w:br/>
        <w:br/>
        <w:t>Prokaryotic cells are characterized by the **absence** of a membrane-bound nucleus. Their DNA is located in a region called the nucleoid, which is not enclosed by a membrane. All other options are present in prokaryotic cells:</w:t>
        <w:br/>
        <w:br/>
        <w:t>* **a) Presence of a cell wall:** Provides structural support and protection.</w:t>
        <w:br/>
        <w:t>* **b) Presence of ribosomes:** Responsible for protein synthesis.</w:t>
        <w:br/>
        <w:t xml:space="preserve">* **d) Presence of DNA:** Carries the genetic information of the cell. </w:t>
        <w:br/>
      </w:r>
    </w:p>
    <w:p>
      <w:r>
        <w:t>74 ## Question:</w:t>
        <w:br/>
        <w:br/>
        <w:t>Which of the following structures is responsible for **filtering air** as it enters the respiratory system?</w:t>
        <w:br/>
        <w:br/>
        <w:t>a) Alveoli</w:t>
        <w:br/>
        <w:t>b) Bronchioles</w:t>
        <w:br/>
        <w:t>c) Larynx</w:t>
        <w:br/>
        <w:t>d) Nasal cavity</w:t>
        <w:br/>
        <w:br/>
        <w:t>## Answer:</w:t>
        <w:br/>
        <w:br/>
        <w:t>**d) Nasal cavity**</w:t>
        <w:br/>
        <w:br/>
        <w:t>## Explanation:</w:t>
        <w:br/>
        <w:br/>
        <w:t>The nasal cavity is the first part of the respiratory system where air enters. It contains hair-like structures called **cilia** and a layer of **mucus** that trap dust, pollen, and other foreign particles, preventing them from reaching the lungs. The other options are not responsible for filtering air:</w:t>
        <w:br/>
        <w:br/>
        <w:t>* **Alveoli:** Tiny air sacs in the lungs where gas exchange occurs.</w:t>
        <w:br/>
        <w:t>* **Bronchioles:** Small airways that branch off from the bronchi and lead to the alveoli.</w:t>
        <w:br/>
        <w:t xml:space="preserve">* **Larynx:** The voice box, responsible for sound production. </w:t>
        <w:br/>
      </w:r>
    </w:p>
    <w:p>
      <w:r>
        <w:t>740 ## Question:</w:t>
        <w:br/>
        <w:br/>
        <w:t>Which of the following is **not** a function of the respiratory system?</w:t>
        <w:br/>
        <w:br/>
        <w:t>**(a)** Gas exchange</w:t>
        <w:br/>
        <w:t>**(b)** Regulation of blood pressure</w:t>
        <w:br/>
        <w:t>**(c)** Voice production</w:t>
        <w:br/>
        <w:t>**(d)** Protection from pathogens</w:t>
        <w:br/>
        <w:br/>
        <w:t>## Answer:</w:t>
        <w:br/>
        <w:br/>
        <w:t>**(b)** Regulation of blood pressure</w:t>
        <w:br/>
        <w:br/>
        <w:t>## Explanation:</w:t>
        <w:br/>
        <w:br/>
        <w:t xml:space="preserve">The respiratory system is primarily responsible for gas exchange, taking in oxygen and releasing carbon dioxide. It also plays a role in voice production and protecting the body from pathogens. However, regulating blood pressure is the function of the cardiovascular system, not the respiratory system. </w:t>
        <w:br/>
      </w:r>
    </w:p>
    <w:p>
      <w:r>
        <w:t>741 ## Question:</w:t>
        <w:br/>
        <w:br/>
        <w:t>Which of the following structures is **NOT** found in both plant and animal cells?</w:t>
        <w:br/>
        <w:br/>
        <w:t>a) Cell membrane</w:t>
        <w:br/>
        <w:t>b) Nucleus</w:t>
        <w:br/>
        <w:t>c) Chloroplast</w:t>
        <w:br/>
        <w:t>d) Ribosomes</w:t>
        <w:br/>
        <w:br/>
        <w:t>## Answer:</w:t>
        <w:br/>
        <w:br/>
        <w:t>**c) Chloroplast**</w:t>
        <w:br/>
        <w:br/>
        <w:t>## Explanation:</w:t>
        <w:br/>
        <w:br/>
        <w:t xml:space="preserve">Chloroplasts are the sites of photosynthesis in plant cells. They contain chlorophyll, the pigment responsible for capturing light energy. Animal cells do not perform photosynthesis and therefore lack chloroplasts. All other options (cell membrane, nucleus, and ribosomes) are essential components found in both plant and animal cells. </w:t>
        <w:br/>
      </w:r>
    </w:p>
    <w:p>
      <w:r>
        <w:t>742 ## Question:</w:t>
        <w:br/>
        <w:br/>
        <w:t>Which of the following structures is responsible for the exchange of oxygen and carbon dioxide between the blood and the air in the lungs?</w:t>
        <w:br/>
        <w:br/>
        <w:t>a) Trachea</w:t>
        <w:br/>
        <w:t>b) Bronchi</w:t>
        <w:br/>
        <w:t>c) Alveoli</w:t>
        <w:br/>
        <w:t>d) Diaphragm</w:t>
        <w:br/>
        <w:br/>
        <w:t>## Answer:</w:t>
        <w:br/>
        <w:br/>
        <w:t>**c) Alveoli**</w:t>
        <w:br/>
        <w:br/>
        <w:t>## Explanation:</w:t>
        <w:br/>
        <w:br/>
        <w:t xml:space="preserve">Alveoli are tiny air sacs located at the ends of the bronchioles in the lungs. Their thin walls and extensive network of capillaries allow for efficient diffusion of oxygen from the inhaled air into the blood and carbon dioxide from the blood into the air to be exhaled. </w:t>
        <w:br/>
        <w:br/>
        <w:t xml:space="preserve">The trachea and bronchi are responsible for transporting air to the lungs, while the diaphragm is a muscle that helps with breathing. </w:t>
        <w:br/>
      </w:r>
    </w:p>
    <w:p>
      <w:r>
        <w:t>743 ## Question:</w:t>
        <w:br/>
        <w:br/>
        <w:t>Which of the following structures is NOT found in both plant and animal cells?</w:t>
        <w:br/>
        <w:br/>
        <w:t>a) Cell membrane</w:t>
        <w:br/>
        <w:t>b) Nucleus</w:t>
        <w:br/>
        <w:t>c) Cell wall</w:t>
        <w:br/>
        <w:t>d) Ribosomes</w:t>
        <w:br/>
        <w:br/>
        <w:t>## Answer:</w:t>
        <w:br/>
        <w:br/>
        <w:t>c) Cell wall</w:t>
        <w:br/>
        <w:br/>
        <w:t>## Explanation:</w:t>
        <w:br/>
        <w:br/>
        <w:t xml:space="preserve">Plant cells possess a rigid cell wall made of cellulose that provides structural support and protection. Animal cells lack this cell wall, relying instead on their cytoskeleton for structural integrity.  All other options (cell membrane, nucleus, and ribosomes) are common to both plant and animal cells. </w:t>
        <w:br/>
      </w:r>
    </w:p>
    <w:p>
      <w:r>
        <w:t>744 ## Question:</w:t>
        <w:br/>
        <w:br/>
        <w:t>Which of the following structures is responsible for filtering air and trapping dust and other particles before they reach the lungs?</w:t>
        <w:br/>
        <w:br/>
        <w:t>a) Bronchi</w:t>
        <w:br/>
        <w:t>b) Alveoli</w:t>
        <w:br/>
        <w:t>c) Cilia</w:t>
        <w:br/>
        <w:t>d) Diaphragm</w:t>
        <w:br/>
        <w:br/>
        <w:t>## Answer:</w:t>
        <w:br/>
        <w:br/>
        <w:t>**c) Cilia**</w:t>
        <w:br/>
        <w:br/>
        <w:t>## Explanation:</w:t>
        <w:br/>
        <w:br/>
        <w:t>Cilia are tiny hair-like structures that line the airways of the respiratory system. They move in a wave-like motion to sweep mucus and trapped particles (like dust, pollen, and bacteria) upwards towards the throat, where they can be swallowed or expelled. This process helps protect the lungs from harmful substances.</w:t>
        <w:br/>
        <w:br/>
        <w:t>**Why the other options are incorrect:**</w:t>
        <w:br/>
        <w:br/>
        <w:t>* **a) Bronchi:** Bronchi are the two large tubes that carry air from the trachea (windpipe) to the lungs. They don't directly filter air.</w:t>
        <w:br/>
        <w:t>* **b) Alveoli:** Alveoli are tiny air sacs in the lungs where gas exchange takes place. They are not involved in filtering air.</w:t>
        <w:br/>
        <w:t xml:space="preserve">* **d) Diaphragm:** The diaphragm is a muscle that helps with breathing by contracting and expanding the chest cavity. It does not filter air. </w:t>
        <w:br/>
      </w:r>
    </w:p>
    <w:p>
      <w:r>
        <w:t>745 ## Question:</w:t>
        <w:br/>
        <w:br/>
        <w:t>The primary function of the cell membrane is to:</w:t>
        <w:br/>
        <w:br/>
        <w:t>a) Generate energy for the cell.</w:t>
        <w:br/>
        <w:t>b) Control the movement of substances into and out of the cell.</w:t>
        <w:br/>
        <w:t>c) Synthesize proteins.</w:t>
        <w:br/>
        <w:t>d) Store genetic information.</w:t>
        <w:br/>
        <w:br/>
        <w:t>## Correct Answer:</w:t>
        <w:br/>
        <w:br/>
        <w:t>**b) Control the movement of substances into and out of the cell.**</w:t>
        <w:br/>
        <w:br/>
        <w:t>## Explanation:</w:t>
        <w:br/>
        <w:br/>
        <w:t>The cell membrane acts as a barrier between the cell's internal environment and the external environment. It selectively allows certain molecules to pass through while preventing others, thus controlling what enters and exits the cell. This is essential for maintaining the cell's internal balance and carrying out vital functions.</w:t>
        <w:br/>
        <w:br/>
        <w:t>* **a) Generate energy for the cell:** This is the primary function of the mitochondria.</w:t>
        <w:br/>
        <w:t>* **c) Synthesize proteins:** This is the function of ribosomes.</w:t>
        <w:br/>
        <w:t xml:space="preserve">* **d) Store genetic information:** This is the function of the nucleus. </w:t>
        <w:br/>
      </w:r>
    </w:p>
    <w:p>
      <w:r>
        <w:t>746 ## Question:</w:t>
        <w:br/>
        <w:br/>
        <w:t>Which of the following is **NOT** a function of the human respiratory system?</w:t>
        <w:br/>
        <w:br/>
        <w:t>a) Gas exchange</w:t>
        <w:br/>
        <w:t>b) Regulation of blood pressure</w:t>
        <w:br/>
        <w:t>c) Production of sound</w:t>
        <w:br/>
        <w:t>d) Protection from pathogens</w:t>
        <w:br/>
        <w:br/>
        <w:t>## Answer:</w:t>
        <w:br/>
        <w:br/>
        <w:t>**b) Regulation of blood pressure**</w:t>
        <w:br/>
        <w:br/>
        <w:t>## Explanation:</w:t>
        <w:br/>
        <w:br/>
        <w:t xml:space="preserve">The respiratory system's primary function is gas exchange, allowing oxygen to enter the bloodstream and carbon dioxide to exit. It also helps in producing sound (speech) and protecting the body from pathogens through the mucus lining and cilia. However, regulating blood pressure is primarily the function of the circulatory system, not the respiratory system. </w:t>
        <w:br/>
      </w:r>
    </w:p>
    <w:p>
      <w:r>
        <w:t>747 ## Question:</w:t>
        <w:br/>
        <w:br/>
        <w:t>Which of the following is **NOT** a function of the cell membrane?</w:t>
        <w:br/>
        <w:br/>
        <w:t>**(a)**  Regulating the passage of substances into and out of the cell.</w:t>
        <w:br/>
        <w:t>**(b)**  Providing structural support and shape to the cell.</w:t>
        <w:br/>
        <w:t>**(c)**  Producing energy for the cell.</w:t>
        <w:br/>
        <w:t>**(d)**  Acting as a barrier between the cell's internal environment and the external environment.</w:t>
        <w:br/>
        <w:br/>
        <w:t>## Answer:</w:t>
        <w:br/>
        <w:br/>
        <w:t>**(c)**  Producing energy for the cell.</w:t>
        <w:br/>
        <w:br/>
        <w:t>## Explanation:</w:t>
        <w:br/>
        <w:br/>
        <w:t xml:space="preserve">The cell membrane is primarily responsible for controlling what enters and exits the cell, maintaining its internal environment, and providing structural support. Energy production is the primary function of the **mitochondria**, not the cell membrane. </w:t>
        <w:br/>
      </w:r>
    </w:p>
    <w:p>
      <w:r>
        <w:t>748 ## Question:</w:t>
        <w:br/>
        <w:br/>
        <w:t>Which of the following is **NOT** a function of the human respiratory system?</w:t>
        <w:br/>
        <w:br/>
        <w:t>a) Gas exchange</w:t>
        <w:br/>
        <w:t>b) Regulation of body temperature</w:t>
        <w:br/>
        <w:t>c) Production of sound</w:t>
        <w:br/>
        <w:t>d) Filtration of blood</w:t>
        <w:br/>
        <w:br/>
        <w:t>## Answer:</w:t>
        <w:br/>
        <w:br/>
        <w:t>**d) Filtration of blood**</w:t>
        <w:br/>
        <w:br/>
        <w:t>## Explanation:</w:t>
        <w:br/>
        <w:br/>
        <w:t xml:space="preserve">The human respiratory system is primarily responsible for gas exchange, taking in oxygen and expelling carbon dioxide. It also plays a role in regulating body temperature and producing sound.  Filtration of blood is a function of the circulatory system, specifically the kidneys and spleen. </w:t>
        <w:br/>
      </w:r>
    </w:p>
    <w:p>
      <w:r>
        <w:t>749 ## Question:</w:t>
        <w:br/>
        <w:br/>
        <w:t>Which of the following is NOT a component of the cell membrane?</w:t>
        <w:br/>
        <w:br/>
        <w:t>a) Phospholipids</w:t>
        <w:br/>
        <w:t>b) Proteins</w:t>
        <w:br/>
        <w:t>c) Nucleic acids</w:t>
        <w:br/>
        <w:t>d) Carbohydrates</w:t>
        <w:br/>
        <w:br/>
        <w:t>## Answer:</w:t>
        <w:br/>
        <w:br/>
        <w:t>c) Nucleic acids</w:t>
        <w:br/>
        <w:br/>
        <w:t>## Explanation:</w:t>
        <w:br/>
        <w:br/>
        <w:t xml:space="preserve">The cell membrane is primarily composed of a phospholipid bilayer, with embedded proteins and associated carbohydrates. Nucleic acids, such as DNA and RNA, are found primarily within the nucleus and other organelles, not the cell membrane. </w:t>
        <w:br/>
      </w:r>
    </w:p>
    <w:p>
      <w:r>
        <w:t>75 ## Question:</w:t>
        <w:br/>
        <w:br/>
        <w:t>The cell membrane is primarily composed of:</w:t>
        <w:br/>
        <w:br/>
        <w:t>a) Carbohydrates and lipids</w:t>
        <w:br/>
        <w:t>b) Proteins and nucleic acids</w:t>
        <w:br/>
        <w:t>c) Lipids and proteins</w:t>
        <w:br/>
        <w:t>d) Nucleic acids and carbohydrates</w:t>
        <w:br/>
        <w:br/>
        <w:t>## Correct Answer:</w:t>
        <w:br/>
        <w:br/>
        <w:t>**c) Lipids and proteins**</w:t>
        <w:br/>
        <w:br/>
        <w:t>## Explanation:</w:t>
        <w:br/>
        <w:br/>
        <w:t xml:space="preserve">The cell membrane is a phospholipid bilayer, meaning it is composed of two layers of phospholipid molecules. These lipids have a hydrophilic (water-loving) head and a hydrophobic (water-fearing) tail. This structure allows the membrane to act as a barrier between the inside and outside of the cell. </w:t>
        <w:br/>
        <w:br/>
        <w:t xml:space="preserve">Proteins are embedded within the phospholipid bilayer, acting as channels, receptors, and transporters, allowing for the movement of substances across the membrane. </w:t>
        <w:br/>
      </w:r>
    </w:p>
    <w:p>
      <w:r>
        <w:t>750 ## Question:</w:t>
        <w:br/>
        <w:br/>
        <w:t>Which of the following structures is **NOT** part of the lower respiratory system?</w:t>
        <w:br/>
        <w:br/>
        <w:t>a) Trachea</w:t>
        <w:br/>
        <w:t>b) Bronchi</w:t>
        <w:br/>
        <w:t>c) Larynx</w:t>
        <w:br/>
        <w:t>d) Alveoli</w:t>
        <w:br/>
        <w:br/>
        <w:t>## Answer:</w:t>
        <w:br/>
        <w:br/>
        <w:t>**c) Larynx**</w:t>
        <w:br/>
        <w:br/>
        <w:t>## Explanation:</w:t>
        <w:br/>
        <w:br/>
        <w:t xml:space="preserve">The lower respiratory system includes the structures involved in gas exchange, which are the trachea, bronchi, bronchioles, and alveoli. The larynx, or voice box, is part of the **upper respiratory system**, responsible for sound production and protecting the airway. </w:t>
        <w:br/>
      </w:r>
    </w:p>
    <w:p>
      <w:r>
        <w:t>751 ## Question:</w:t>
        <w:br/>
        <w:br/>
        <w:t>Which of the following is NOT a function of the cell membrane?</w:t>
        <w:br/>
        <w:br/>
        <w:t>a) Regulating the passage of molecules into and out of the cell.</w:t>
        <w:br/>
        <w:t>b) Providing structural support and shape to the cell.</w:t>
        <w:br/>
        <w:t>c) Producing energy through cellular respiration.</w:t>
        <w:br/>
        <w:t>d) Acting as a barrier between the cell's internal environment and its surroundings.</w:t>
        <w:br/>
        <w:br/>
        <w:t>## Answer:</w:t>
        <w:br/>
        <w:br/>
        <w:t>c) Producing energy through cellular respiration.</w:t>
        <w:br/>
        <w:br/>
        <w:t>## Explanation:</w:t>
        <w:br/>
        <w:br/>
        <w:t xml:space="preserve">The cell membrane is primarily responsible for controlling the movement of substances into and out of the cell, providing structural support, and acting as a barrier.  Energy production through cellular respiration is primarily carried out by the mitochondria, not the cell membrane. </w:t>
        <w:br/>
      </w:r>
    </w:p>
    <w:p>
      <w:r>
        <w:t xml:space="preserve">752 </w:t>
      </w:r>
    </w:p>
    <w:p>
      <w:r>
        <w:t xml:space="preserve">753 </w:t>
      </w:r>
    </w:p>
    <w:p>
      <w:r>
        <w:t xml:space="preserve">754 </w:t>
      </w:r>
    </w:p>
    <w:p>
      <w:r>
        <w:t xml:space="preserve">755 </w:t>
      </w:r>
    </w:p>
    <w:p>
      <w:r>
        <w:t xml:space="preserve">756 </w:t>
      </w:r>
    </w:p>
    <w:p>
      <w:r>
        <w:t xml:space="preserve">757 </w:t>
      </w:r>
    </w:p>
    <w:p>
      <w:r>
        <w:t xml:space="preserve">758 </w:t>
      </w:r>
    </w:p>
    <w:p>
      <w:r>
        <w:t xml:space="preserve">759 </w:t>
      </w:r>
    </w:p>
    <w:p>
      <w:r>
        <w:t>76 ## Question:</w:t>
        <w:br/>
        <w:br/>
        <w:t>Which of the following structures is responsible for the exchange of gases between the lungs and the bloodstream?</w:t>
        <w:br/>
        <w:br/>
        <w:t>**(a)** Trachea</w:t>
        <w:br/>
        <w:t>**(b)** Bronchi</w:t>
        <w:br/>
        <w:t>**(c)** Alveoli</w:t>
        <w:br/>
        <w:t>**(d)** Diaphragm</w:t>
        <w:br/>
        <w:br/>
        <w:t>## Correct Answer:</w:t>
        <w:br/>
        <w:br/>
        <w:t>**(c) Alveoli**</w:t>
        <w:br/>
        <w:br/>
        <w:t>## Explanation:</w:t>
        <w:br/>
        <w:br/>
        <w:t xml:space="preserve">Alveoli are tiny air sacs in the lungs that are surrounded by capillaries (tiny blood vessels). The thin walls of the alveoli and capillaries allow for the diffusion of oxygen from the air in the alveoli into the blood, and carbon dioxide from the blood into the alveoli. The trachea, bronchi, and diaphragm are all important parts of the respiratory system, but they do not directly participate in gas exchange. The trachea and bronchi act as passageways for air, while the diaphragm helps with breathing by contracting and relaxing. </w:t>
        <w:br/>
      </w:r>
    </w:p>
    <w:p>
      <w:r>
        <w:t xml:space="preserve">760 </w:t>
      </w:r>
    </w:p>
    <w:p>
      <w:r>
        <w:t xml:space="preserve">761 </w:t>
      </w:r>
    </w:p>
    <w:p>
      <w:r>
        <w:t xml:space="preserve">762 </w:t>
      </w:r>
    </w:p>
    <w:p>
      <w:r>
        <w:t xml:space="preserve">763 </w:t>
      </w:r>
    </w:p>
    <w:p>
      <w:r>
        <w:t xml:space="preserve">764 </w:t>
      </w:r>
    </w:p>
    <w:p>
      <w:r>
        <w:t xml:space="preserve">765 </w:t>
      </w:r>
    </w:p>
    <w:p>
      <w:r>
        <w:t xml:space="preserve">766 </w:t>
      </w:r>
    </w:p>
    <w:p>
      <w:r>
        <w:t xml:space="preserve">767 </w:t>
      </w:r>
    </w:p>
    <w:p>
      <w:r>
        <w:t xml:space="preserve">768 </w:t>
      </w:r>
    </w:p>
    <w:p>
      <w:r>
        <w:t xml:space="preserve">769 </w:t>
      </w:r>
    </w:p>
    <w:p>
      <w:r>
        <w:t>77 ## Question:</w:t>
        <w:br/>
        <w:br/>
        <w:t>Which of the following is **NOT** a component of a typical eukaryotic cell?</w:t>
        <w:br/>
        <w:br/>
        <w:t>**(a)** Nucleus</w:t>
        <w:br/>
        <w:t>**(b)** Ribosomes</w:t>
        <w:br/>
        <w:t>**(c)** Cell Wall</w:t>
        <w:br/>
        <w:t>**(d)** Mitochondria</w:t>
        <w:br/>
        <w:br/>
        <w:t>## Correct Answer:</w:t>
        <w:br/>
        <w:br/>
        <w:t>**(c)** Cell Wall</w:t>
        <w:br/>
        <w:br/>
        <w:t>## Explanation:</w:t>
        <w:br/>
        <w:br/>
        <w:t xml:space="preserve">While cell walls are a crucial component of plant cells, bacteria, and fungi, they are **not** found in eukaryotic cells like animal cells. The other options (nucleus, ribosomes, mitochondria) are all essential organelles found in eukaryotic cells. </w:t>
        <w:br/>
      </w:r>
    </w:p>
    <w:p>
      <w:r>
        <w:t xml:space="preserve">770 </w:t>
      </w:r>
    </w:p>
    <w:p>
      <w:r>
        <w:t xml:space="preserve">771 </w:t>
      </w:r>
    </w:p>
    <w:p>
      <w:r>
        <w:t xml:space="preserve">772 </w:t>
      </w:r>
    </w:p>
    <w:p>
      <w:r>
        <w:t xml:space="preserve">773 </w:t>
      </w:r>
    </w:p>
    <w:p>
      <w:r>
        <w:t xml:space="preserve">774 </w:t>
      </w:r>
    </w:p>
    <w:p>
      <w:r>
        <w:t xml:space="preserve">775 </w:t>
      </w:r>
    </w:p>
    <w:p>
      <w:r>
        <w:t xml:space="preserve">776 </w:t>
      </w:r>
    </w:p>
    <w:p>
      <w:r>
        <w:t xml:space="preserve">777 </w:t>
      </w:r>
    </w:p>
    <w:p>
      <w:r>
        <w:t xml:space="preserve">778 </w:t>
      </w:r>
    </w:p>
    <w:p>
      <w:r>
        <w:t xml:space="preserve">779 </w:t>
      </w:r>
    </w:p>
    <w:p>
      <w:r>
        <w:t>78 ## Question:</w:t>
        <w:br/>
        <w:br/>
        <w:t>What is the primary function of the alveoli in the human respiratory system?</w:t>
        <w:br/>
        <w:br/>
        <w:t>a) To filter air entering the lungs.</w:t>
        <w:br/>
        <w:t>b) To produce mucus to trap foreign particles.</w:t>
        <w:br/>
        <w:t>c) To exchange oxygen and carbon dioxide between the blood and the air.</w:t>
        <w:br/>
        <w:t>d) To warm and humidify inhaled air.</w:t>
        <w:br/>
        <w:br/>
        <w:t>## Correct Answer:</w:t>
        <w:br/>
        <w:br/>
        <w:t>**c) To exchange oxygen and carbon dioxide between the blood and the air.**</w:t>
        <w:br/>
        <w:br/>
        <w:t>## Explanation:</w:t>
        <w:br/>
        <w:br/>
        <w:t xml:space="preserve">Alveoli are tiny air sacs in the lungs that have a large surface area for gas exchange. This is their primary function. Oxygen from the inhaled air diffuses across the thin walls of the alveoli into the surrounding capillaries, where it binds to red blood cells and is transported throughout the body.  At the same time, carbon dioxide from the blood diffuses into the alveoli and is exhaled. </w:t>
        <w:br/>
        <w:br/>
        <w:t xml:space="preserve">While the other options are important functions of the respiratory system, they are not the primary function of the alveoli. </w:t>
        <w:br/>
      </w:r>
    </w:p>
    <w:p>
      <w:r>
        <w:t xml:space="preserve">780 </w:t>
      </w:r>
    </w:p>
    <w:p>
      <w:r>
        <w:t xml:space="preserve">781 </w:t>
      </w:r>
    </w:p>
    <w:p>
      <w:r>
        <w:t xml:space="preserve">782 </w:t>
      </w:r>
    </w:p>
    <w:p>
      <w:r>
        <w:t xml:space="preserve">783 </w:t>
      </w:r>
    </w:p>
    <w:p>
      <w:r>
        <w:t xml:space="preserve">784 </w:t>
      </w:r>
    </w:p>
    <w:p>
      <w:r>
        <w:t xml:space="preserve">785 </w:t>
      </w:r>
    </w:p>
    <w:p>
      <w:r>
        <w:t xml:space="preserve">786 </w:t>
      </w:r>
    </w:p>
    <w:p>
      <w:r>
        <w:t xml:space="preserve">787 </w:t>
      </w:r>
    </w:p>
    <w:p>
      <w:r>
        <w:t xml:space="preserve">788 </w:t>
      </w:r>
    </w:p>
    <w:p>
      <w:r>
        <w:t xml:space="preserve">789 </w:t>
      </w:r>
    </w:p>
    <w:p>
      <w:r>
        <w:t>79 ## Question:</w:t>
        <w:br/>
        <w:br/>
        <w:t>Which of the following organelles is responsible for cellular respiration and the production of ATP?</w:t>
        <w:br/>
        <w:br/>
        <w:t xml:space="preserve">**(a)** Golgi apparatus </w:t>
        <w:br/>
        <w:t>**(b)** Nucleus</w:t>
        <w:br/>
        <w:t>**(c)** Mitochondria</w:t>
        <w:br/>
        <w:t>**(d)** Endoplasmic reticulum</w:t>
        <w:br/>
        <w:br/>
        <w:t>**Correct Answer:** (c) Mitochondria</w:t>
        <w:br/>
        <w:br/>
        <w:t xml:space="preserve">**Explanation:** Mitochondria are known as the "powerhouses" of the cell. They are responsible for cellular respiration, a process that breaks down glucose and other nutrients to generate ATP, the cell's primary energy currency. </w:t>
        <w:br/>
        <w:br/>
        <w:t>The other options are incorrect:</w:t>
        <w:br/>
        <w:br/>
        <w:t>* **(a) Golgi apparatus:**  Processes and packages proteins and lipids.</w:t>
        <w:br/>
        <w:t>* **(b) Nucleus:** Contains the cell's genetic material (DNA).</w:t>
        <w:br/>
        <w:t xml:space="preserve">* **(d) Endoplasmic reticulum:** Involved in protein synthesis and lipid metabolism. </w:t>
        <w:br/>
      </w:r>
    </w:p>
    <w:p>
      <w:r>
        <w:t xml:space="preserve">790 </w:t>
      </w:r>
    </w:p>
    <w:p>
      <w:r>
        <w:t xml:space="preserve">791 </w:t>
      </w:r>
    </w:p>
    <w:p>
      <w:r>
        <w:t xml:space="preserve">792 </w:t>
      </w:r>
    </w:p>
    <w:p>
      <w:r>
        <w:t xml:space="preserve">793 </w:t>
      </w:r>
    </w:p>
    <w:p>
      <w:r>
        <w:t xml:space="preserve">794 </w:t>
      </w:r>
    </w:p>
    <w:p>
      <w:r>
        <w:t xml:space="preserve">795 </w:t>
      </w:r>
    </w:p>
    <w:p>
      <w:r>
        <w:t xml:space="preserve">796 </w:t>
      </w:r>
    </w:p>
    <w:p>
      <w:r>
        <w:t xml:space="preserve">797 </w:t>
      </w:r>
    </w:p>
    <w:p>
      <w:r>
        <w:t xml:space="preserve">798 </w:t>
      </w:r>
    </w:p>
    <w:p>
      <w:r>
        <w:t xml:space="preserve">799 </w:t>
      </w:r>
    </w:p>
    <w:p>
      <w:r>
        <w:t>8 ## Question:</w:t>
        <w:br/>
        <w:br/>
        <w:t>Which of the following structures is responsible for the exchange of oxygen and carbon dioxide between the lungs and the bloodstream?</w:t>
        <w:br/>
        <w:br/>
        <w:t>a) Trachea</w:t>
        <w:br/>
        <w:t>b) Bronchi</w:t>
        <w:br/>
        <w:t>c) Alveoli</w:t>
        <w:br/>
        <w:t>d) Diaphragm</w:t>
        <w:br/>
        <w:br/>
        <w:t>## Answer:</w:t>
        <w:br/>
        <w:br/>
        <w:t>**c) Alveoli**</w:t>
        <w:br/>
        <w:br/>
        <w:t>## Explanation:</w:t>
        <w:br/>
        <w:br/>
        <w:t>Alveoli are tiny air sacs in the lungs that are surrounded by capillaries. The thin walls of the alveoli and capillaries allow for the diffusion of oxygen from the inhaled air into the bloodstream and carbon dioxide from the blood into the alveoli to be exhaled. The other options are not directly involved in gas exchange:</w:t>
        <w:br/>
        <w:br/>
        <w:t>* **Trachea:** The windpipe, which carries air to the lungs.</w:t>
        <w:br/>
        <w:t>* **Bronchi:**  Branches of the trachea that carry air to the lungs.</w:t>
        <w:br/>
        <w:t xml:space="preserve">* **Diaphragm:** A muscle that helps with breathing by contracting and expanding the chest cavity. </w:t>
        <w:br/>
      </w:r>
    </w:p>
    <w:p>
      <w:r>
        <w:t xml:space="preserve">80 </w:t>
      </w:r>
    </w:p>
    <w:p>
      <w:r>
        <w:t xml:space="preserve">800 </w:t>
      </w:r>
    </w:p>
    <w:p>
      <w:r>
        <w:t xml:space="preserve">801 </w:t>
      </w:r>
    </w:p>
    <w:p>
      <w:r>
        <w:t xml:space="preserve">802 </w:t>
      </w:r>
    </w:p>
    <w:p>
      <w:r>
        <w:t xml:space="preserve">803 </w:t>
      </w:r>
    </w:p>
    <w:p>
      <w:r>
        <w:t xml:space="preserve">804 </w:t>
      </w:r>
    </w:p>
    <w:p>
      <w:r>
        <w:t xml:space="preserve">805 </w:t>
      </w:r>
    </w:p>
    <w:p>
      <w:r>
        <w:t xml:space="preserve">806 </w:t>
      </w:r>
    </w:p>
    <w:p>
      <w:r>
        <w:t xml:space="preserve">807 </w:t>
      </w:r>
    </w:p>
    <w:p>
      <w:r>
        <w:t xml:space="preserve">808 </w:t>
      </w:r>
    </w:p>
    <w:p>
      <w:r>
        <w:t xml:space="preserve">809 </w:t>
      </w:r>
    </w:p>
    <w:p>
      <w:r>
        <w:t>81 ## Question:</w:t>
        <w:br/>
        <w:br/>
        <w:t>Which of the following is NOT a component of a typical eukaryotic cell?</w:t>
        <w:br/>
        <w:br/>
        <w:t>a) Nucleus</w:t>
        <w:br/>
        <w:t>b) Ribosomes</w:t>
        <w:br/>
        <w:t>c) Cell Wall</w:t>
        <w:br/>
        <w:t>d) Golgi apparatus</w:t>
        <w:br/>
        <w:br/>
        <w:t>## Answer:</w:t>
        <w:br/>
        <w:br/>
        <w:t>**c) Cell Wall**</w:t>
        <w:br/>
        <w:br/>
        <w:t>## Explanation:</w:t>
        <w:br/>
        <w:br/>
        <w:t xml:space="preserve">Cell walls are rigid structures found primarily in plant cells, bacteria, fungi, and some algae. They provide structural support and protection. Eukaryotic animal cells lack cell walls. </w:t>
        <w:br/>
        <w:br/>
        <w:t>The other options are all components of eukaryotic cells:</w:t>
        <w:br/>
        <w:br/>
        <w:t>* **Nucleus:**  Contains the cell's genetic material (DNA).</w:t>
        <w:br/>
        <w:t>* **Ribosomes:**  Sites of protein synthesis.</w:t>
        <w:br/>
        <w:t xml:space="preserve">* **Golgi apparatus:** Modifies, sorts, and packages proteins for secretion or delivery to other parts of the cell. </w:t>
        <w:br/>
      </w:r>
    </w:p>
    <w:p>
      <w:r>
        <w:t xml:space="preserve">810 </w:t>
      </w:r>
    </w:p>
    <w:p>
      <w:r>
        <w:t xml:space="preserve">811 </w:t>
      </w:r>
    </w:p>
    <w:p>
      <w:r>
        <w:t xml:space="preserve">812 </w:t>
      </w:r>
    </w:p>
    <w:p>
      <w:r>
        <w:t xml:space="preserve">813 </w:t>
      </w:r>
    </w:p>
    <w:p>
      <w:r>
        <w:t>814 ## Question:</w:t>
        <w:br/>
        <w:br/>
        <w:t>Which of the following structures is responsible for the exchange of gases between the lungs and the bloodstream?</w:t>
        <w:br/>
        <w:br/>
        <w:t>a) Bronchi</w:t>
        <w:br/>
        <w:t>b) Alveoli</w:t>
        <w:br/>
        <w:t>c) Trachea</w:t>
        <w:br/>
        <w:t>d) Diaphragm</w:t>
        <w:br/>
        <w:br/>
        <w:t>## Answer:</w:t>
        <w:br/>
        <w:br/>
        <w:t>**(b) Alveoli**</w:t>
        <w:br/>
        <w:br/>
        <w:t>## Explanation:</w:t>
        <w:br/>
        <w:br/>
        <w:t xml:space="preserve">Alveoli are tiny air sacs in the lungs that are surrounded by capillaries.  The thin walls of the alveoli and capillaries allow for efficient diffusion of oxygen from the inhaled air into the bloodstream and carbon dioxide from the blood into the alveoli to be exhaled. </w:t>
        <w:br/>
        <w:br/>
        <w:t>The other options are incorrect because:</w:t>
        <w:br/>
        <w:br/>
        <w:t>* **Bronchi:** These are the large airways that carry air to the lungs.</w:t>
        <w:br/>
        <w:t>* **Trachea:** This is the windpipe, which carries air to the bronchi.</w:t>
        <w:br/>
        <w:t xml:space="preserve">* **Diaphragm:** This is a muscle that helps with breathing by changing the volume of the chest cavity. </w:t>
        <w:br/>
      </w:r>
    </w:p>
    <w:p>
      <w:r>
        <w:t>815 ## Question:</w:t>
        <w:br/>
        <w:br/>
        <w:t>The smallest unit of life that can carry out all the processes necessary for life is a:</w:t>
        <w:br/>
        <w:br/>
        <w:t>a) Tissue</w:t>
        <w:br/>
        <w:t>b) Organ</w:t>
        <w:br/>
        <w:t>c) Cell</w:t>
        <w:br/>
        <w:t>d) Organism</w:t>
        <w:br/>
        <w:br/>
        <w:t>## Correct Answer:</w:t>
        <w:br/>
        <w:br/>
        <w:t>**c) Cell**</w:t>
        <w:br/>
        <w:br/>
        <w:t>## Explanation:</w:t>
        <w:br/>
        <w:br/>
        <w:t xml:space="preserve">Cells are the basic building blocks of all living organisms. They are self-contained units that can perform essential life functions like metabolism, reproduction, and response to stimuli. Tissues, organs, and organisms are all made up of multiple cells working together. </w:t>
        <w:br/>
      </w:r>
    </w:p>
    <w:p>
      <w:r>
        <w:t>816 ## Question:</w:t>
        <w:br/>
        <w:br/>
        <w:t>Which of the following structures is responsible for the exchange of gases between the lungs and the bloodstream?</w:t>
        <w:br/>
        <w:br/>
        <w:t>a) Trachea</w:t>
        <w:br/>
        <w:t>b) Bronchi</w:t>
        <w:br/>
        <w:t>c) Alveoli</w:t>
        <w:br/>
        <w:t>d) Diaphragm</w:t>
        <w:br/>
        <w:br/>
        <w:t>## Answer:</w:t>
        <w:br/>
        <w:br/>
        <w:t>**(c) Alveoli**</w:t>
        <w:br/>
        <w:br/>
        <w:t>## Explanation:</w:t>
        <w:br/>
        <w:br/>
        <w:t xml:space="preserve">Alveoli are tiny air sacs in the lungs where the exchange of oxygen and carbon dioxide takes place. The thin walls of the alveoli allow oxygen from the inhaled air to diffuse into the surrounding capillaries, where it enters the bloodstream. At the same time, carbon dioxide from the blood diffuses into the alveoli to be exhaled. </w:t>
        <w:br/>
        <w:br/>
        <w:t>The other options are not directly involved in gas exchange:</w:t>
        <w:br/>
        <w:br/>
        <w:t>* **Trachea:** The trachea is the windpipe, which carries air to the lungs.</w:t>
        <w:br/>
        <w:t>* **Bronchi:** The bronchi are the branches of the trachea that lead to the lungs.</w:t>
        <w:br/>
        <w:t xml:space="preserve">* **Diaphragm:** The diaphragm is a muscle that helps with breathing by expanding and contracting the chest cavity. </w:t>
        <w:br/>
      </w:r>
    </w:p>
    <w:p>
      <w:r>
        <w:t>817 ## Question:</w:t>
        <w:br/>
        <w:br/>
        <w:t>Which of the following is NOT a characteristic of a prokaryotic cell?</w:t>
        <w:br/>
        <w:br/>
        <w:t>a) Presence of a nucleus</w:t>
        <w:br/>
        <w:t>b) Absence of membrane-bound organelles</w:t>
        <w:br/>
        <w:t>c) Presence of a cell wall</w:t>
        <w:br/>
        <w:t>d) Smaller in size compared to eukaryotic cells</w:t>
        <w:br/>
        <w:br/>
        <w:t>## Answer:</w:t>
        <w:br/>
        <w:br/>
        <w:t>**a) Presence of a nucleus**</w:t>
        <w:br/>
        <w:br/>
        <w:t>## Explanation:</w:t>
        <w:br/>
        <w:br/>
        <w:t xml:space="preserve">Prokaryotic cells are characterized by the absence of a true nucleus and other membrane-bound organelles. They have a simpler structure than eukaryotic cells. The presence of a nucleus is a defining feature of eukaryotic cells. </w:t>
        <w:br/>
      </w:r>
    </w:p>
    <w:p>
      <w:r>
        <w:t>818 ## Question:</w:t>
        <w:br/>
        <w:br/>
        <w:t>Which of the following structures is responsible for the exchange of oxygen and carbon dioxide between the blood and the alveoli?</w:t>
        <w:br/>
        <w:br/>
        <w:t>a) Bronchi</w:t>
        <w:br/>
        <w:t>b) Trachea</w:t>
        <w:br/>
        <w:t>c) Alveoli</w:t>
        <w:br/>
        <w:t>d) Diaphragm</w:t>
        <w:br/>
        <w:br/>
        <w:t>## Answer:</w:t>
        <w:br/>
        <w:br/>
        <w:t>**c) Alveoli**</w:t>
        <w:br/>
        <w:br/>
        <w:t>## Explanation:</w:t>
        <w:br/>
        <w:br/>
        <w:t xml:space="preserve">Alveoli are tiny air sacs in the lungs that are surrounded by capillaries (tiny blood vessels). The thin walls of the alveoli and capillaries allow for the diffusion of oxygen from the inhaled air into the blood and carbon dioxide from the blood into the air to be exhaled. </w:t>
        <w:br/>
        <w:br/>
        <w:t>* **Bronchi** are the tubes that carry air to and from the lungs.</w:t>
        <w:br/>
        <w:t>* **Trachea** is the windpipe that carries air to the bronchi.</w:t>
        <w:br/>
        <w:t xml:space="preserve">* **Diaphragm** is a muscle that helps with breathing by expanding and contracting the chest cavity. </w:t>
        <w:br/>
      </w:r>
    </w:p>
    <w:p>
      <w:r>
        <w:t>819 ## Question:</w:t>
        <w:br/>
        <w:br/>
        <w:t>Which of the following is **NOT** a function of the cell membrane?</w:t>
        <w:br/>
        <w:br/>
        <w:t>a) Regulating the movement of substances into and out of the cell</w:t>
        <w:br/>
        <w:t>b) Providing structural support for the cell</w:t>
        <w:br/>
        <w:t>c) Synthesizing proteins for the cell</w:t>
        <w:br/>
        <w:t>d) Protecting the cell from its external environment</w:t>
        <w:br/>
        <w:br/>
        <w:t>## Answer:</w:t>
        <w:br/>
        <w:br/>
        <w:t>**c) Synthesizing proteins for the cell**</w:t>
        <w:br/>
        <w:br/>
        <w:t>## Explanation:</w:t>
        <w:br/>
        <w:br/>
        <w:t xml:space="preserve">The cell membrane is responsible for maintaining the cell's internal environment, controlling what enters and exits, and providing structural support. While protein synthesis is crucial for cell function, it is primarily carried out by the **ribosomes**, not the cell membrane. </w:t>
        <w:br/>
      </w:r>
    </w:p>
    <w:p>
      <w:r>
        <w:t xml:space="preserve">82 </w:t>
      </w:r>
    </w:p>
    <w:p>
      <w:r>
        <w:t>820 ## Question:</w:t>
        <w:br/>
        <w:br/>
        <w:t>Which of the following structures is responsible for gas exchange in the human respiratory system?</w:t>
        <w:br/>
        <w:br/>
        <w:t>a) Trachea</w:t>
        <w:br/>
        <w:t>b) Bronchi</w:t>
        <w:br/>
        <w:t>c) Alveoli</w:t>
        <w:br/>
        <w:t>d) Diaphragm</w:t>
        <w:br/>
        <w:br/>
        <w:t>## Answer:</w:t>
        <w:br/>
        <w:br/>
        <w:t>**c) Alveoli**</w:t>
        <w:br/>
        <w:br/>
        <w:t>## Explanation:</w:t>
        <w:br/>
        <w:br/>
        <w:t>Alveoli are tiny air sacs in the lungs where gas exchange occurs. Oxygen from the inhaled air diffuses across the thin walls of the alveoli into the surrounding capillaries, while carbon dioxide from the blood diffuses into the alveoli to be exhaled. The other options are not directly involved in gas exchange:</w:t>
        <w:br/>
        <w:br/>
        <w:t>* **Trachea:** The windpipe, responsible for conducting air to the lungs.</w:t>
        <w:br/>
        <w:t>* **Bronchi:** The branching tubes that carry air from the trachea to the lungs.</w:t>
        <w:br/>
        <w:t xml:space="preserve">* **Diaphragm:** A muscle that helps with breathing by changing the volume of the chest cavity. </w:t>
        <w:br/>
      </w:r>
    </w:p>
    <w:p>
      <w:r>
        <w:t>821 ## Question:</w:t>
        <w:br/>
        <w:br/>
        <w:t>Which of the following is **NOT** a component of the cell membrane?</w:t>
        <w:br/>
        <w:br/>
        <w:t>a) Phospholipids</w:t>
        <w:br/>
        <w:t>b) Proteins</w:t>
        <w:br/>
        <w:t>c) Carbohydrates</w:t>
        <w:br/>
        <w:t>d) DNA</w:t>
        <w:br/>
        <w:br/>
        <w:t>## Answer:</w:t>
        <w:br/>
        <w:br/>
        <w:t>**d) DNA**</w:t>
        <w:br/>
        <w:br/>
        <w:t>## Explanation:</w:t>
        <w:br/>
        <w:br/>
        <w:t xml:space="preserve">DNA is the genetic material of the cell and is primarily located within the nucleus. While DNA plays a crucial role in cellular function, it is not a structural component of the cell membrane. The cell membrane is composed of a phospholipid bilayer, embedded proteins, and associated carbohydrates. These components work together to regulate the movement of substances into and out of the cell. </w:t>
        <w:br/>
      </w:r>
    </w:p>
    <w:p>
      <w:r>
        <w:t>822 ## Question:</w:t>
        <w:br/>
        <w:br/>
        <w:t>Which of the following structures is responsible for filtering the air we breathe?</w:t>
        <w:br/>
        <w:br/>
        <w:t>a) Bronchi</w:t>
        <w:br/>
        <w:t>b) Alveoli</w:t>
        <w:br/>
        <w:t>c) Nasal cavity</w:t>
        <w:br/>
        <w:t>d) Trachea</w:t>
        <w:br/>
        <w:br/>
        <w:t>## Correct Answer:</w:t>
        <w:br/>
        <w:br/>
        <w:t>**c) Nasal cavity**</w:t>
        <w:br/>
        <w:br/>
        <w:t>## Explanation:</w:t>
        <w:br/>
        <w:br/>
        <w:t xml:space="preserve">The nasal cavity is lined with a mucous membrane and tiny hairs called cilia. These structures trap dust, pollen, and other foreign particles, preventing them from entering the lungs. While the bronchi, alveoli, and trachea are also important parts of the respiratory system, their primary functions are not related to air filtration. </w:t>
        <w:br/>
      </w:r>
    </w:p>
    <w:p>
      <w:r>
        <w:t>823 ## Question:</w:t>
        <w:br/>
        <w:br/>
        <w:t>Which of the following structures is responsible for generating energy in the form of ATP within a cell?</w:t>
        <w:br/>
        <w:br/>
        <w:t>a) Nucleus</w:t>
        <w:br/>
        <w:t>b) Mitochondria</w:t>
        <w:br/>
        <w:t>c) Golgi apparatus</w:t>
        <w:br/>
        <w:t>d) Endoplasmic reticulum</w:t>
        <w:br/>
        <w:br/>
        <w:t>## Answer:</w:t>
        <w:br/>
        <w:br/>
        <w:t>**b) Mitochondria**</w:t>
        <w:br/>
        <w:br/>
        <w:t>## Explanation:</w:t>
        <w:br/>
        <w:br/>
        <w:t xml:space="preserve">Mitochondria are often referred to as the "powerhouses" of the cell because they are responsible for cellular respiration. This process breaks down glucose and other nutrients to produce ATP, the primary energy currency of cells. While other options play crucial roles in the cell, they are not directly involved in ATP production. The nucleus stores genetic information, the Golgi apparatus modifies and packages proteins, and the endoplasmic reticulum synthesizes and transports molecules. </w:t>
        <w:br/>
      </w:r>
    </w:p>
    <w:p>
      <w:r>
        <w:t>824 ## Question:</w:t>
        <w:br/>
        <w:br/>
        <w:t>Which of the following structures is responsible for the exchange of gases between the lungs and the bloodstream?</w:t>
        <w:br/>
        <w:br/>
        <w:t>a) Bronchi</w:t>
        <w:br/>
        <w:t>b) Alveoli</w:t>
        <w:br/>
        <w:t>c) Trachea</w:t>
        <w:br/>
        <w:t>d) Diaphragm</w:t>
        <w:br/>
        <w:br/>
        <w:t>## Answer:</w:t>
        <w:br/>
        <w:br/>
        <w:t>**(b) Alveoli**</w:t>
        <w:br/>
        <w:br/>
        <w:t>## Explanation:</w:t>
        <w:br/>
        <w:br/>
        <w:t xml:space="preserve">Alveoli are tiny air sacs in the lungs that are surrounded by capillaries (small blood vessels). The thin walls of the alveoli and capillaries allow for the diffusion of oxygen from the inhaled air into the bloodstream and carbon dioxide from the bloodstream into the alveoli to be exhaled. </w:t>
        <w:br/>
        <w:br/>
        <w:t>* **Bronchi** are the large airways that carry air to and from the lungs.</w:t>
        <w:br/>
        <w:t>* **Trachea** is the windpipe that connects the pharynx to the bronchi.</w:t>
        <w:br/>
        <w:t xml:space="preserve">* **Diaphragm** is a muscle that helps with breathing by expanding and contracting the chest cavity. </w:t>
        <w:br/>
      </w:r>
    </w:p>
    <w:p>
      <w:r>
        <w:t>825 ## Question:</w:t>
        <w:br/>
        <w:br/>
        <w:t>Which of the following is NOT a characteristic of a prokaryotic cell?</w:t>
        <w:br/>
        <w:br/>
        <w:t>a) Presence of a nucleus</w:t>
        <w:br/>
        <w:t>b) Absence of membrane-bound organelles</w:t>
        <w:br/>
        <w:t>c) Smaller size compared to eukaryotic cells</w:t>
        <w:br/>
        <w:t>d) Presence of a cell wall</w:t>
        <w:br/>
        <w:br/>
        <w:t>## Answer:</w:t>
        <w:br/>
        <w:br/>
        <w:t>**a) Presence of a nucleus**</w:t>
        <w:br/>
        <w:br/>
        <w:t>## Explanation:</w:t>
        <w:br/>
        <w:br/>
        <w:t xml:space="preserve">Prokaryotic cells are characterized by the absence of a true nucleus and other membrane-bound organelles.  The genetic material in prokaryotes is located in a region called the nucleoid, but it is not enclosed by a membrane. Options (b), (c), and (d) are all true characteristics of prokaryotic cells. </w:t>
        <w:br/>
      </w:r>
    </w:p>
    <w:p>
      <w:r>
        <w:t>826 ## Question:</w:t>
        <w:br/>
        <w:br/>
        <w:t>Which of the following structures is responsible for **gas exchange** in the human respiratory system?</w:t>
        <w:br/>
        <w:br/>
        <w:t xml:space="preserve">**(a)** Trachea </w:t>
        <w:br/>
        <w:t xml:space="preserve">**(b)** Bronchi </w:t>
        <w:br/>
        <w:t xml:space="preserve">**(c)** Alveoli </w:t>
        <w:br/>
        <w:t>**(d)** Diaphragm</w:t>
        <w:br/>
        <w:br/>
        <w:t>## Answer:</w:t>
        <w:br/>
        <w:br/>
        <w:t>**(c) Alveoli**</w:t>
        <w:br/>
        <w:br/>
        <w:t>## Explanation:</w:t>
        <w:br/>
        <w:br/>
        <w:t xml:space="preserve">Alveoli are tiny air sacs in the lungs that are surrounded by capillaries. The thin walls of the alveoli allow for the diffusion of oxygen from the inhaled air into the bloodstream and carbon dioxide from the bloodstream into the alveoli to be exhaled. The trachea and bronchi are passageways for air to travel to and from the lungs, while the diaphragm is a muscle that helps control breathing. </w:t>
        <w:br/>
      </w:r>
    </w:p>
    <w:p>
      <w:r>
        <w:t>827 ## Question:</w:t>
        <w:br/>
        <w:br/>
        <w:t>Which of the following is **NOT** a function of the cell membrane?</w:t>
        <w:br/>
        <w:br/>
        <w:t>a) Regulating the passage of molecules into and out of the cell.</w:t>
        <w:br/>
        <w:t>b) Providing structural support and shape to the cell.</w:t>
        <w:br/>
        <w:t>c) Producing energy through cellular respiration.</w:t>
        <w:br/>
        <w:t>d) Receiving and transmitting signals from other cells.</w:t>
        <w:br/>
        <w:br/>
        <w:t>## Answer:</w:t>
        <w:br/>
        <w:br/>
        <w:t>**c) Producing energy through cellular respiration.**</w:t>
        <w:br/>
        <w:br/>
        <w:t>## Explanation:</w:t>
        <w:br/>
        <w:br/>
        <w:t xml:space="preserve">The cell membrane plays a vital role in controlling what enters and exits the cell, providing structural support, and communicating with other cells. However, **energy production is primarily the function of mitochondria**, the "powerhouse" of the cell. Cellular respiration, the process of breaking down glucose to produce energy (ATP), occurs within the mitochondria, not the cell membrane. </w:t>
        <w:br/>
      </w:r>
    </w:p>
    <w:p>
      <w:r>
        <w:t>828 ## Question:</w:t>
        <w:br/>
        <w:br/>
        <w:t>Which of the following structures is responsible for gas exchange in the human respiratory system?</w:t>
        <w:br/>
        <w:br/>
        <w:t>**(a)** Trachea</w:t>
        <w:br/>
        <w:t>**(b)** Bronchi</w:t>
        <w:br/>
        <w:t>**(c)** Alveoli</w:t>
        <w:br/>
        <w:t>**(d)** Diaphragm</w:t>
        <w:br/>
        <w:br/>
        <w:t>## Answer:</w:t>
        <w:br/>
        <w:br/>
        <w:t>**(c)** Alveoli</w:t>
        <w:br/>
        <w:br/>
        <w:t>## Explanation:</w:t>
        <w:br/>
        <w:br/>
        <w:t xml:space="preserve">Alveoli are tiny air sacs in the lungs where oxygen from inhaled air diffuses into the bloodstream, and carbon dioxide from the blood diffuses into the alveoli to be exhaled. The trachea and bronchi serve as passageways for air to reach the alveoli, while the diaphragm is a muscle that helps with breathing by expanding and contracting the chest cavity. </w:t>
        <w:br/>
      </w:r>
    </w:p>
    <w:p>
      <w:r>
        <w:t>829 ## Question:</w:t>
        <w:br/>
        <w:br/>
        <w:t>Which of the following is NOT a component of the cell membrane?</w:t>
        <w:br/>
        <w:br/>
        <w:t>a) Phospholipids</w:t>
        <w:br/>
        <w:t>b) Proteins</w:t>
        <w:br/>
        <w:t>c) Carbohydrates</w:t>
        <w:br/>
        <w:t>d) DNA</w:t>
        <w:br/>
        <w:br/>
        <w:t>## Answer:</w:t>
        <w:br/>
        <w:br/>
        <w:t>d) DNA</w:t>
        <w:br/>
        <w:br/>
        <w:t>## Explanation:</w:t>
        <w:br/>
        <w:br/>
        <w:t xml:space="preserve">The cell membrane is primarily composed of a phospholipid bilayer, with embedded proteins and associated carbohydrates. DNA, on the other hand, is located within the nucleus of the cell and contains the genetic information. While DNA is essential for cell function, it is not a structural component of the cell membrane. </w:t>
        <w:br/>
      </w:r>
    </w:p>
    <w:p>
      <w:r>
        <w:t xml:space="preserve">83 </w:t>
      </w:r>
    </w:p>
    <w:p>
      <w:r>
        <w:t xml:space="preserve">830 </w:t>
      </w:r>
    </w:p>
    <w:p>
      <w:r>
        <w:t>831 ## Question:</w:t>
        <w:br/>
        <w:br/>
        <w:t>Which of the following is NOT a function of the cell membrane?</w:t>
        <w:br/>
        <w:br/>
        <w:t>**(a)**  Regulating the movement of substances into and out of the cell.</w:t>
        <w:br/>
        <w:t>**(b)**  Providing structural support for the cell.</w:t>
        <w:br/>
        <w:t>**(c)**  Producing energy for the cell.</w:t>
        <w:br/>
        <w:t>**(d)**  Recognizing and responding to signals from the environment.</w:t>
        <w:br/>
        <w:br/>
        <w:t>## Correct Answer:</w:t>
        <w:br/>
        <w:br/>
        <w:t>**(c)** Producing energy for the cell.</w:t>
        <w:br/>
        <w:br/>
        <w:t>## Explanation:</w:t>
        <w:br/>
        <w:br/>
        <w:t xml:space="preserve">The cell membrane plays a crucial role in regulating what enters and exits the cell, providing structural support, and recognizing and responding to signals. However, **producing energy** is primarily the function of the **mitochondria**, the cell's powerhouses. </w:t>
        <w:br/>
      </w:r>
    </w:p>
    <w:p>
      <w:r>
        <w:t xml:space="preserve">832 </w:t>
      </w:r>
    </w:p>
    <w:p>
      <w:r>
        <w:t xml:space="preserve">833 </w:t>
      </w:r>
    </w:p>
    <w:p>
      <w:r>
        <w:t xml:space="preserve">834 </w:t>
      </w:r>
    </w:p>
    <w:p>
      <w:r>
        <w:t xml:space="preserve">835 </w:t>
      </w:r>
    </w:p>
    <w:p>
      <w:r>
        <w:t xml:space="preserve">836 </w:t>
      </w:r>
    </w:p>
    <w:p>
      <w:r>
        <w:t xml:space="preserve">837 </w:t>
      </w:r>
    </w:p>
    <w:p>
      <w:r>
        <w:t xml:space="preserve">838 </w:t>
      </w:r>
    </w:p>
    <w:p>
      <w:r>
        <w:t xml:space="preserve">839 </w:t>
      </w:r>
    </w:p>
    <w:p>
      <w:r>
        <w:t xml:space="preserve">84 </w:t>
      </w:r>
    </w:p>
    <w:p>
      <w:r>
        <w:t xml:space="preserve">840 </w:t>
      </w:r>
    </w:p>
    <w:p>
      <w:r>
        <w:t xml:space="preserve">841 </w:t>
      </w:r>
    </w:p>
    <w:p>
      <w:r>
        <w:t xml:space="preserve">842 </w:t>
      </w:r>
    </w:p>
    <w:p>
      <w:r>
        <w:t xml:space="preserve">843 </w:t>
      </w:r>
    </w:p>
    <w:p>
      <w:r>
        <w:t xml:space="preserve">844 </w:t>
      </w:r>
    </w:p>
    <w:p>
      <w:r>
        <w:t xml:space="preserve">845 </w:t>
      </w:r>
    </w:p>
    <w:p>
      <w:r>
        <w:t xml:space="preserve">846 </w:t>
      </w:r>
    </w:p>
    <w:p>
      <w:r>
        <w:t xml:space="preserve">847 </w:t>
      </w:r>
    </w:p>
    <w:p>
      <w:r>
        <w:t xml:space="preserve">848 </w:t>
      </w:r>
    </w:p>
    <w:p>
      <w:r>
        <w:t xml:space="preserve">849 </w:t>
      </w:r>
    </w:p>
    <w:p>
      <w:r>
        <w:t xml:space="preserve">85 </w:t>
      </w:r>
    </w:p>
    <w:p>
      <w:r>
        <w:t xml:space="preserve">850 </w:t>
      </w:r>
    </w:p>
    <w:p>
      <w:r>
        <w:t xml:space="preserve">851 </w:t>
      </w:r>
    </w:p>
    <w:p>
      <w:r>
        <w:t xml:space="preserve">852 </w:t>
      </w:r>
    </w:p>
    <w:p>
      <w:r>
        <w:t xml:space="preserve">853 </w:t>
      </w:r>
    </w:p>
    <w:p>
      <w:r>
        <w:t xml:space="preserve">854 </w:t>
      </w:r>
    </w:p>
    <w:p>
      <w:r>
        <w:t xml:space="preserve">855 </w:t>
      </w:r>
    </w:p>
    <w:p>
      <w:r>
        <w:t xml:space="preserve">856 </w:t>
      </w:r>
    </w:p>
    <w:p>
      <w:r>
        <w:t xml:space="preserve">857 </w:t>
      </w:r>
    </w:p>
    <w:p>
      <w:r>
        <w:t xml:space="preserve">858 </w:t>
      </w:r>
    </w:p>
    <w:p>
      <w:r>
        <w:t xml:space="preserve">859 </w:t>
      </w:r>
    </w:p>
    <w:p>
      <w:r>
        <w:t xml:space="preserve">86 </w:t>
      </w:r>
    </w:p>
    <w:p>
      <w:r>
        <w:t xml:space="preserve">860 </w:t>
      </w:r>
    </w:p>
    <w:p>
      <w:r>
        <w:t xml:space="preserve">861 </w:t>
      </w:r>
    </w:p>
    <w:p>
      <w:r>
        <w:t xml:space="preserve">862 </w:t>
      </w:r>
    </w:p>
    <w:p>
      <w:r>
        <w:t xml:space="preserve">863 </w:t>
      </w:r>
    </w:p>
    <w:p>
      <w:r>
        <w:t xml:space="preserve">864 </w:t>
      </w:r>
    </w:p>
    <w:p>
      <w:r>
        <w:t xml:space="preserve">865 </w:t>
      </w:r>
    </w:p>
    <w:p>
      <w:r>
        <w:t xml:space="preserve">866 </w:t>
      </w:r>
    </w:p>
    <w:p>
      <w:r>
        <w:t xml:space="preserve">867 </w:t>
      </w:r>
    </w:p>
    <w:p>
      <w:r>
        <w:t xml:space="preserve">868 </w:t>
      </w:r>
    </w:p>
    <w:p>
      <w:r>
        <w:t xml:space="preserve">869 </w:t>
      </w:r>
    </w:p>
    <w:p>
      <w:r>
        <w:t xml:space="preserve">87 </w:t>
      </w:r>
    </w:p>
    <w:p>
      <w:r>
        <w:t xml:space="preserve">870 </w:t>
      </w:r>
    </w:p>
    <w:p>
      <w:r>
        <w:t xml:space="preserve">871 </w:t>
      </w:r>
    </w:p>
    <w:p>
      <w:r>
        <w:t xml:space="preserve">872 </w:t>
      </w:r>
    </w:p>
    <w:p>
      <w:r>
        <w:t xml:space="preserve">873 </w:t>
      </w:r>
    </w:p>
    <w:p>
      <w:r>
        <w:t xml:space="preserve">874 </w:t>
      </w:r>
    </w:p>
    <w:p>
      <w:r>
        <w:t xml:space="preserve">875 </w:t>
      </w:r>
    </w:p>
    <w:p>
      <w:r>
        <w:t xml:space="preserve">876 </w:t>
      </w:r>
    </w:p>
    <w:p>
      <w:r>
        <w:t xml:space="preserve">877 </w:t>
      </w:r>
    </w:p>
    <w:p>
      <w:r>
        <w:t xml:space="preserve">878 </w:t>
      </w:r>
    </w:p>
    <w:p>
      <w:r>
        <w:t xml:space="preserve">879 </w:t>
      </w:r>
    </w:p>
    <w:p>
      <w:r>
        <w:t xml:space="preserve">88 </w:t>
      </w:r>
    </w:p>
    <w:p>
      <w:r>
        <w:t xml:space="preserve">880 </w:t>
      </w:r>
    </w:p>
    <w:p>
      <w:r>
        <w:t xml:space="preserve">881 </w:t>
      </w:r>
    </w:p>
    <w:p>
      <w:r>
        <w:t xml:space="preserve">882 </w:t>
      </w:r>
    </w:p>
    <w:p>
      <w:r>
        <w:t xml:space="preserve">883 </w:t>
      </w:r>
    </w:p>
    <w:p>
      <w:r>
        <w:t xml:space="preserve">884 </w:t>
      </w:r>
    </w:p>
    <w:p>
      <w:r>
        <w:t xml:space="preserve">885 </w:t>
      </w:r>
    </w:p>
    <w:p>
      <w:r>
        <w:t xml:space="preserve">886 </w:t>
      </w:r>
    </w:p>
    <w:p>
      <w:r>
        <w:t xml:space="preserve">887 </w:t>
      </w:r>
    </w:p>
    <w:p>
      <w:r>
        <w:t xml:space="preserve">888 </w:t>
      </w:r>
    </w:p>
    <w:p>
      <w:r>
        <w:t xml:space="preserve">889 </w:t>
      </w:r>
    </w:p>
    <w:p>
      <w:r>
        <w:t xml:space="preserve">89 </w:t>
      </w:r>
    </w:p>
    <w:p>
      <w:r>
        <w:t xml:space="preserve">890 </w:t>
      </w:r>
    </w:p>
    <w:p>
      <w:r>
        <w:t xml:space="preserve">891 </w:t>
      </w:r>
    </w:p>
    <w:p>
      <w:r>
        <w:t xml:space="preserve">892 </w:t>
      </w:r>
    </w:p>
    <w:p>
      <w:r>
        <w:t xml:space="preserve">893 </w:t>
      </w:r>
    </w:p>
    <w:p>
      <w:r>
        <w:t xml:space="preserve">894 </w:t>
      </w:r>
    </w:p>
    <w:p>
      <w:r>
        <w:t xml:space="preserve">895 </w:t>
      </w:r>
    </w:p>
    <w:p>
      <w:r>
        <w:t xml:space="preserve">896 </w:t>
      </w:r>
    </w:p>
    <w:p>
      <w:r>
        <w:t>897 ## Question:</w:t>
        <w:br/>
        <w:br/>
        <w:t>Which of the following is **NOT** a characteristic of a eukaryotic cell?</w:t>
        <w:br/>
        <w:br/>
        <w:t>**(a)** Presence of a nucleus</w:t>
        <w:br/>
        <w:t>**(b)** Presence of ribosomes</w:t>
        <w:br/>
        <w:t>**(c)** Absence of membrane-bound organelles</w:t>
        <w:br/>
        <w:t>**(d)** Presence of DNA</w:t>
        <w:br/>
        <w:br/>
        <w:t>## Answer:</w:t>
        <w:br/>
        <w:br/>
        <w:t>**(c)** Absence of membrane-bound organelles</w:t>
        <w:br/>
        <w:br/>
        <w:t>## Explanation:</w:t>
        <w:br/>
        <w:br/>
        <w:t xml:space="preserve">Eukaryotic cells are characterized by the presence of a nucleus and other membrane-bound organelles. While ribosomes are present in both eukaryotic and prokaryotic cells, they are not considered membrane-bound organelles. DNA is also present in both types of cells, though it is organized differently within the nucleus of eukaryotic cells. </w:t>
        <w:br/>
      </w:r>
    </w:p>
    <w:p>
      <w:r>
        <w:t>898 ## Question:</w:t>
        <w:br/>
        <w:br/>
        <w:t>Which of the following structures is responsible for the exchange of gases between the air in the alveoli and the blood?</w:t>
        <w:br/>
        <w:br/>
        <w:t>a) Bronchi</w:t>
        <w:br/>
        <w:t>b) Trachea</w:t>
        <w:br/>
        <w:t>c) Alveoli</w:t>
        <w:br/>
        <w:t>d) Larynx</w:t>
        <w:br/>
        <w:br/>
        <w:t>## Answer:</w:t>
        <w:br/>
        <w:br/>
        <w:t>**c) Alveoli**</w:t>
        <w:br/>
        <w:br/>
        <w:t>## Explanation:</w:t>
        <w:br/>
        <w:br/>
        <w:t xml:space="preserve">Alveoli are tiny air sacs in the lungs where the exchange of oxygen and carbon dioxide occurs. The thin walls of alveoli allow for the diffusion of these gases between the air in the alveoli and the blood in the surrounding capillaries.  </w:t>
        <w:br/>
        <w:br/>
        <w:t>The other options are incorrect:</w:t>
        <w:br/>
        <w:br/>
        <w:t>* **Bronchi:**  The bronchi are large airways that carry air to the lungs.</w:t>
        <w:br/>
        <w:t>* **Trachea:** The trachea is the windpipe, which carries air from the nose and mouth to the bronchi.</w:t>
        <w:br/>
        <w:t xml:space="preserve">* **Larynx:** The larynx is the voice box, responsible for sound production. </w:t>
        <w:br/>
      </w:r>
    </w:p>
    <w:p>
      <w:r>
        <w:t>899 ## Question:</w:t>
        <w:br/>
        <w:br/>
        <w:t>Which of the following is **NOT** a function of the cell membrane?</w:t>
        <w:br/>
        <w:br/>
        <w:t>**(a)** Regulating the movement of substances into and out of the cell.</w:t>
        <w:br/>
        <w:t>**(b)** Providing structural support and shape to the cell.</w:t>
        <w:br/>
        <w:t>**(c)** Producing energy for the cell.</w:t>
        <w:br/>
        <w:t>**(d)** Receiving and transmitting signals from other cells.</w:t>
        <w:br/>
        <w:br/>
        <w:t>## Answer:</w:t>
        <w:br/>
        <w:br/>
        <w:t>**(c)** Producing energy for the cell.</w:t>
        <w:br/>
        <w:br/>
        <w:t>## Explanation:</w:t>
        <w:br/>
        <w:br/>
        <w:t xml:space="preserve">The cell membrane is primarily responsible for controlling what enters and exits the cell, maintaining the cell's internal environment, and communicating with other cells. While the cell membrane plays a role in the processes related to energy production, it is not directly responsible for generating energy. That function is carried out by the mitochondria, which are often called the "powerhouses" of the cell. </w:t>
        <w:br/>
      </w:r>
    </w:p>
    <w:p>
      <w:r>
        <w:t>9 ## Question:</w:t>
        <w:br/>
        <w:br/>
        <w:t>Which of the following is NOT a component of a eukaryotic cell?</w:t>
        <w:br/>
        <w:br/>
        <w:t>a) Nucleus</w:t>
        <w:br/>
        <w:t>b) Cell wall</w:t>
        <w:br/>
        <w:t>c) Ribosomes</w:t>
        <w:br/>
        <w:t>d) Golgi apparatus</w:t>
        <w:br/>
        <w:br/>
        <w:t>## Correct Answer:</w:t>
        <w:br/>
        <w:br/>
        <w:t>**b) Cell wall**</w:t>
        <w:br/>
        <w:br/>
        <w:t>## Explanation:</w:t>
        <w:br/>
        <w:br/>
        <w:t xml:space="preserve">While cell walls are present in plant cells, bacteria, and fungi, they are **not** a characteristic feature of eukaryotic cells in general. Animal cells, for example, lack cell walls. The other options, nucleus, ribosomes, and Golgi apparatus, are all essential components of eukaryotic cells. </w:t>
        <w:br/>
      </w:r>
    </w:p>
    <w:p>
      <w:r>
        <w:t xml:space="preserve">90 </w:t>
      </w:r>
    </w:p>
    <w:p>
      <w:r>
        <w:t>900 ## Question:</w:t>
        <w:br/>
        <w:br/>
        <w:t>Which of the following structures is **NOT** part of the lower respiratory system?</w:t>
        <w:br/>
        <w:br/>
        <w:t>**(a)** Trachea</w:t>
        <w:br/>
        <w:t>**(b)** Bronchi</w:t>
        <w:br/>
        <w:t>**(c)** Larynx</w:t>
        <w:br/>
        <w:t>**(d)** Alveoli</w:t>
        <w:br/>
        <w:br/>
        <w:t>## Answer:</w:t>
        <w:br/>
        <w:br/>
        <w:t>**(c)** Larynx</w:t>
        <w:br/>
        <w:br/>
        <w:t>## Explanation:</w:t>
        <w:br/>
        <w:br/>
        <w:t xml:space="preserve">The lower respiratory system is responsible for gas exchange. It includes the trachea, bronchi, bronchioles, and alveoli. The larynx, or voice box, is part of the upper respiratory system, responsible for voice production and directing air to the trachea. </w:t>
        <w:br/>
      </w:r>
    </w:p>
    <w:p>
      <w:r>
        <w:t>901 ## Question:</w:t>
        <w:br/>
        <w:br/>
        <w:t>Which of the following is **NOT** a function of the cell membrane?</w:t>
        <w:br/>
        <w:br/>
        <w:t>a) Regulating the passage of substances into and out of the cell.</w:t>
        <w:br/>
        <w:t>b) Providing structural support for the cell.</w:t>
        <w:br/>
        <w:t>c) Producing energy for the cell.</w:t>
        <w:br/>
        <w:t>d) Receiving and transmitting signals from the environment.</w:t>
        <w:br/>
        <w:br/>
        <w:t>## Answer:</w:t>
        <w:br/>
        <w:br/>
        <w:t>**c) Producing energy for the cell.**</w:t>
        <w:br/>
        <w:br/>
        <w:t>## Explanation:</w:t>
        <w:br/>
        <w:br/>
        <w:t xml:space="preserve">The cell membrane is primarily responsible for controlling what enters and exits the cell, maintaining the cell's shape, and responding to external stimuli.  Energy production is the primary function of the **mitochondria**, not the cell membrane. </w:t>
        <w:br/>
      </w:r>
    </w:p>
    <w:p>
      <w:r>
        <w:t>902 ## Question:</w:t>
        <w:br/>
        <w:br/>
        <w:t>Which of the following structures is **not** part of the human respiratory system?</w:t>
        <w:br/>
        <w:br/>
        <w:t>a) Lungs</w:t>
        <w:br/>
        <w:t>b) Esophagus</w:t>
        <w:br/>
        <w:t>c) Trachea</w:t>
        <w:br/>
        <w:t>d) Bronchi</w:t>
        <w:br/>
        <w:br/>
        <w:t>## Answer:</w:t>
        <w:br/>
        <w:br/>
        <w:t>**b) Esophagus**</w:t>
        <w:br/>
        <w:br/>
        <w:t>## Explanation:</w:t>
        <w:br/>
        <w:br/>
        <w:t xml:space="preserve">The esophagus is part of the digestive system, responsible for transporting food from the mouth to the stomach. The lungs, trachea, and bronchi are all vital components of the respiratory system, responsible for gas exchange (oxygen intake and carbon dioxide removal). </w:t>
        <w:br/>
      </w:r>
    </w:p>
    <w:p>
      <w:r>
        <w:t>903 ## Question:</w:t>
        <w:br/>
        <w:br/>
        <w:t>Which of the following is NOT a function of the cell membrane?</w:t>
        <w:br/>
        <w:br/>
        <w:t>a) Regulating the passage of molecules into and out of the cell</w:t>
        <w:br/>
        <w:t>b) Providing structural support for the cell</w:t>
        <w:br/>
        <w:t>c) Storing genetic information</w:t>
        <w:br/>
        <w:t>d) Receiving and transmitting signals from the environment</w:t>
        <w:br/>
        <w:br/>
        <w:t>## Answer:</w:t>
        <w:br/>
        <w:br/>
        <w:t>**c) Storing genetic information**</w:t>
        <w:br/>
        <w:br/>
        <w:t>## Explanation:</w:t>
        <w:br/>
        <w:br/>
        <w:t xml:space="preserve">The cell membrane is responsible for controlling what enters and exits the cell, providing structural support, and facilitating communication with the environment. Genetic information is stored within the nucleus of the cell, not the cell membrane. </w:t>
        <w:br/>
      </w:r>
    </w:p>
    <w:p>
      <w:r>
        <w:t>904 ## Question:</w:t>
        <w:br/>
        <w:br/>
        <w:t>Which of the following structures is responsible for **gas exchange** in the human respiratory system?</w:t>
        <w:br/>
        <w:br/>
        <w:t>a) Trachea</w:t>
        <w:br/>
        <w:t>b) Bronchi</w:t>
        <w:br/>
        <w:t>c) Alveoli</w:t>
        <w:br/>
        <w:t>d) Diaphragm</w:t>
        <w:br/>
        <w:br/>
        <w:t>## Answer:</w:t>
        <w:br/>
        <w:br/>
        <w:t>**c) Alveoli**</w:t>
        <w:br/>
        <w:br/>
        <w:t>## Explanation:</w:t>
        <w:br/>
        <w:br/>
        <w:t>Alveoli are tiny air sacs in the lungs. Their thin walls and extensive surface area allow for efficient diffusion of oxygen from the inhaled air into the bloodstream and carbon dioxide from the blood into the alveoli to be exhaled.</w:t>
        <w:br/>
        <w:br/>
        <w:t>**The other options are incorrect because:**</w:t>
        <w:br/>
        <w:br/>
        <w:t>* **Trachea:** The trachea (windpipe) serves as a passageway for air to the lungs.</w:t>
        <w:br/>
        <w:t>* **Bronchi:** Bronchi are the branches of the trachea that carry air to the lungs.</w:t>
        <w:br/>
        <w:t xml:space="preserve">* **Diaphragm:** The diaphragm is a muscle that helps with breathing by expanding and contracting the chest cavity. </w:t>
        <w:br/>
      </w:r>
    </w:p>
    <w:p>
      <w:r>
        <w:t>905 ## Question:</w:t>
        <w:br/>
        <w:br/>
        <w:t>Which of the following structures is responsible for protein synthesis in a cell?</w:t>
        <w:br/>
        <w:br/>
        <w:t>a) Golgi apparatus</w:t>
        <w:br/>
        <w:t>b) Mitochondria</w:t>
        <w:br/>
        <w:t>c) Ribosomes</w:t>
        <w:br/>
        <w:t>d) Nucleus</w:t>
        <w:br/>
        <w:br/>
        <w:t>## Answer:</w:t>
        <w:br/>
        <w:br/>
        <w:t>**c) Ribosomes**</w:t>
        <w:br/>
        <w:br/>
        <w:t>## Explanation:</w:t>
        <w:br/>
        <w:br/>
        <w:t>Ribosomes are the cellular structures responsible for protein synthesis. They read the genetic code from messenger RNA (mRNA) and use it to assemble amino acids into protein chains. The other options are incorrect:</w:t>
        <w:br/>
        <w:br/>
        <w:t>* **Golgi apparatus** modifies and packages proteins, but it doesn't synthesize them.</w:t>
        <w:br/>
        <w:t>* **Mitochondria** are responsible for cellular respiration and energy production.</w:t>
        <w:br/>
        <w:t xml:space="preserve">* **Nucleus** houses the cell's genetic material (DNA), but it doesn't directly synthesize proteins. </w:t>
        <w:br/>
      </w:r>
    </w:p>
    <w:p>
      <w:r>
        <w:t>906 ## Question:</w:t>
        <w:br/>
        <w:br/>
        <w:t>Which of the following structures is responsible for the exchange of gases between the air and the blood?</w:t>
        <w:br/>
        <w:br/>
        <w:t>a) Trachea</w:t>
        <w:br/>
        <w:t>b) Bronchi</w:t>
        <w:br/>
        <w:t>c) Alveoli</w:t>
        <w:br/>
        <w:t>d) Diaphragm</w:t>
        <w:br/>
        <w:br/>
        <w:t>## Answer:</w:t>
        <w:br/>
        <w:br/>
        <w:t>**(c) Alveoli**</w:t>
        <w:br/>
        <w:br/>
        <w:t>## Explanation:</w:t>
        <w:br/>
        <w:br/>
        <w:t>Alveoli are tiny air sacs in the lungs that are surrounded by capillaries. This structure allows for the efficient diffusion of oxygen from the inhaled air into the bloodstream and carbon dioxide from the blood into the air to be exhaled.</w:t>
        <w:br/>
        <w:br/>
        <w:t xml:space="preserve">The trachea and bronchi are passageways that transport air to the lungs, while the diaphragm is a muscle that aids in breathing by contracting and expanding the chest cavity. </w:t>
        <w:br/>
      </w:r>
    </w:p>
    <w:p>
      <w:r>
        <w:t>907 ## Question:</w:t>
        <w:br/>
        <w:br/>
        <w:t>The primary function of the cell membrane is to:</w:t>
        <w:br/>
        <w:br/>
        <w:t>a)  Generate energy for the cell.</w:t>
        <w:br/>
        <w:t>b)  Control the movement of substances into and out of the cell.</w:t>
        <w:br/>
        <w:t>c)  Produce proteins for the cell.</w:t>
        <w:br/>
        <w:t>d)  Store genetic information.</w:t>
        <w:br/>
        <w:br/>
        <w:t>## Correct Answer:</w:t>
        <w:br/>
        <w:br/>
        <w:t>**b) Control the movement of substances into and out of the cell.**</w:t>
        <w:br/>
        <w:br/>
        <w:t>## Explanation:</w:t>
        <w:br/>
        <w:br/>
        <w:t>The cell membrane acts as a barrier, selectively allowing certain molecules to pass through while blocking others. This controlled transport is essential for maintaining the cell's internal environment and carrying out its various functions.</w:t>
        <w:br/>
        <w:br/>
        <w:t>**Incorrect Answers:**</w:t>
        <w:br/>
        <w:br/>
        <w:t>* **a) Generate energy for the cell:** This is the primary function of the mitochondria.</w:t>
        <w:br/>
        <w:t>* **c) Produce proteins for the cell:** This is the role of ribosomes.</w:t>
        <w:br/>
        <w:t xml:space="preserve">* **d) Store genetic information:**  This is the function of the nucleus and its DNA. </w:t>
        <w:br/>
      </w:r>
    </w:p>
    <w:p>
      <w:r>
        <w:t>908 ## Question:</w:t>
        <w:br/>
        <w:br/>
        <w:t>Which of the following structures is responsible for **filtering air** as it enters the respiratory system?</w:t>
        <w:br/>
        <w:br/>
        <w:t>a) Alveoli</w:t>
        <w:br/>
        <w:t>b) Bronchi</w:t>
        <w:br/>
        <w:t>c) Nasal cavity</w:t>
        <w:br/>
        <w:t>d) Trachea</w:t>
        <w:br/>
        <w:br/>
        <w:t>## Answer:</w:t>
        <w:br/>
        <w:br/>
        <w:t>**c) Nasal cavity**</w:t>
        <w:br/>
        <w:br/>
        <w:t>## Explanation:</w:t>
        <w:br/>
        <w:br/>
        <w:t xml:space="preserve">The nasal cavity, the first part of the respiratory system, contains hairs and a mucous membrane that trap dust, pollen, and other particles, effectively filtering the air before it reaches the lungs. </w:t>
        <w:br/>
        <w:br/>
        <w:t>* **Alveoli** are tiny air sacs where gas exchange occurs.</w:t>
        <w:br/>
        <w:t>* **Bronchi** are tubes that carry air to and from the lungs.</w:t>
        <w:br/>
        <w:t xml:space="preserve">* **Trachea** is the windpipe that carries air to the bronchi. </w:t>
        <w:br/>
      </w:r>
    </w:p>
    <w:p>
      <w:r>
        <w:t>909 ## Question:</w:t>
        <w:br/>
        <w:br/>
        <w:t>Which of the following is NOT a characteristic of a prokaryotic cell?</w:t>
        <w:br/>
        <w:br/>
        <w:t>a) Presence of a cell wall</w:t>
        <w:br/>
        <w:t>b) Presence of ribosomes</w:t>
        <w:br/>
        <w:t>c) Presence of a nucleus</w:t>
        <w:br/>
        <w:t>d) Presence of DNA</w:t>
        <w:br/>
        <w:br/>
        <w:t>## Answer:</w:t>
        <w:br/>
        <w:br/>
        <w:t>**c) Presence of a nucleus**</w:t>
        <w:br/>
        <w:br/>
        <w:t>## Explanation:</w:t>
        <w:br/>
        <w:br/>
        <w:t xml:space="preserve">Prokaryotic cells are simple cells that lack a membrane-bound nucleus. Their DNA is located in a region called the nucleoid, which is not enclosed by a membrane. All other options are characteristics of prokaryotic cells. Cell walls provide structural support, ribosomes are involved in protein synthesis, and DNA contains the genetic information of the cell. </w:t>
        <w:br/>
      </w:r>
    </w:p>
    <w:p>
      <w:r>
        <w:t xml:space="preserve">91 </w:t>
      </w:r>
    </w:p>
    <w:p>
      <w:r>
        <w:t>910 ## Question:</w:t>
        <w:br/>
        <w:br/>
        <w:t>Which of the following structures is responsible for the exchange of gases between the blood and the alveoli?</w:t>
        <w:br/>
        <w:br/>
        <w:t>a) Bronchioles</w:t>
        <w:br/>
        <w:t>b) Trachea</w:t>
        <w:br/>
        <w:t>c) Alveolar ducts</w:t>
        <w:br/>
        <w:t>d) Capillaries</w:t>
        <w:br/>
        <w:br/>
        <w:t>## Correct Answer:</w:t>
        <w:br/>
        <w:br/>
        <w:t>**d) Capillaries**</w:t>
        <w:br/>
        <w:br/>
        <w:t>## Explanation:</w:t>
        <w:br/>
        <w:br/>
        <w:t>Capillaries are the smallest blood vessels in the body and are responsible for the exchange of gases, nutrients, and waste products between the blood and the surrounding tissues. In the lungs, capillaries wrap tightly around the alveoli, allowing for the diffusion of oxygen from the alveoli into the blood and carbon dioxide from the blood into the alveoli.</w:t>
        <w:br/>
        <w:br/>
        <w:t>* **a) Bronchioles:** These are small airways that branch off from the bronchi and carry air to the alveoli. They do not directly participate in gas exchange.</w:t>
        <w:br/>
        <w:t>* **b) Trachea:** The trachea is the windpipe that carries air from the pharynx to the lungs. It also does not participate in gas exchange.</w:t>
        <w:br/>
        <w:t xml:space="preserve">* **c) Alveolar ducts:** These are small air passages that connect the bronchioles to the alveoli. They do not participate in gas exchange. </w:t>
        <w:br/>
      </w:r>
    </w:p>
    <w:p>
      <w:r>
        <w:t>911 ## Question:</w:t>
        <w:br/>
        <w:br/>
        <w:t>Which of the following is NOT a characteristic of prokaryotic cells?</w:t>
        <w:br/>
        <w:br/>
        <w:t>a) They lack a nucleus.</w:t>
        <w:br/>
        <w:t>b) They have a cell wall.</w:t>
        <w:br/>
        <w:t>c) They contain ribosomes.</w:t>
        <w:br/>
        <w:t>d) They possess membrane-bound organelles.</w:t>
        <w:br/>
        <w:br/>
        <w:t>## Correct Answer:</w:t>
        <w:br/>
        <w:br/>
        <w:t>**d) They possess membrane-bound organelles.**</w:t>
        <w:br/>
        <w:br/>
        <w:t>## Explanation:</w:t>
        <w:br/>
        <w:br/>
        <w:t xml:space="preserve">Prokaryotic cells are simpler than eukaryotic cells and lack membrane-bound organelles such as mitochondria, Golgi apparatus, and endoplasmic reticulum.  While they do have ribosomes, these are not enclosed by a membrane. Options a, b, and c are all characteristics of prokaryotic cells. </w:t>
        <w:br/>
      </w:r>
    </w:p>
    <w:p>
      <w:r>
        <w:t>912 ## Question:</w:t>
        <w:br/>
        <w:br/>
        <w:t>Which of the following is **not** a function of the human respiratory system?</w:t>
        <w:br/>
        <w:br/>
        <w:t>a) Gas exchange</w:t>
        <w:br/>
        <w:t>b) Regulation of body temperature</w:t>
        <w:br/>
        <w:t>c) Production of sound</w:t>
        <w:br/>
        <w:t>d) Filtration of blood</w:t>
        <w:br/>
        <w:br/>
        <w:t>## Answer:</w:t>
        <w:br/>
        <w:br/>
        <w:t>**d) Filtration of blood**</w:t>
        <w:br/>
        <w:br/>
        <w:t>## Explanation:</w:t>
        <w:br/>
        <w:br/>
        <w:t xml:space="preserve">The respiratory system's primary function is to facilitate gas exchange, bringing in oxygen and expelling carbon dioxide.  It also plays a role in regulating body temperature and producing sound through the vocal cords.  Filtration of blood is primarily the function of the kidneys and the lymphatic system, not the respiratory system. </w:t>
        <w:br/>
      </w:r>
    </w:p>
    <w:p>
      <w:r>
        <w:t xml:space="preserve">913 </w:t>
      </w:r>
    </w:p>
    <w:p>
      <w:r>
        <w:t>914 ## Question:</w:t>
        <w:br/>
        <w:br/>
        <w:t>Which of the following structures is responsible for the exchange of gases between the lungs and the bloodstream?</w:t>
        <w:br/>
        <w:br/>
        <w:t>a) Trachea</w:t>
        <w:br/>
        <w:t>b) Bronchi</w:t>
        <w:br/>
        <w:t>c) Alveoli</w:t>
        <w:br/>
        <w:t>d) Diaphragm</w:t>
        <w:br/>
        <w:br/>
        <w:t>## Answer:</w:t>
        <w:br/>
        <w:br/>
        <w:t>c) Alveoli</w:t>
        <w:br/>
        <w:br/>
        <w:t>## Explanation:</w:t>
        <w:br/>
        <w:br/>
        <w:t xml:space="preserve">The alveoli are tiny air sacs in the lungs where the actual exchange of oxygen and carbon dioxide takes place. They are surrounded by capillaries, which are small blood vessels. The thin walls of the alveoli and capillaries allow for easy diffusion of these gases. </w:t>
        <w:br/>
        <w:br/>
        <w:t>* **Trachea:** The trachea (windpipe) is the passageway for air to travel from the pharynx to the lungs.</w:t>
        <w:br/>
        <w:t>* **Bronchi:**  The bronchi are the two large branches that carry air from the trachea to the lungs.</w:t>
        <w:br/>
        <w:t xml:space="preserve">* **Diaphragm:** The diaphragm is a muscle that helps with breathing by contracting and expanding the chest cavity. </w:t>
        <w:br/>
      </w:r>
    </w:p>
    <w:p>
      <w:r>
        <w:t xml:space="preserve">915 </w:t>
      </w:r>
    </w:p>
    <w:p>
      <w:r>
        <w:t xml:space="preserve">916 </w:t>
      </w:r>
    </w:p>
    <w:p>
      <w:r>
        <w:t xml:space="preserve">917 </w:t>
      </w:r>
    </w:p>
    <w:p>
      <w:r>
        <w:t xml:space="preserve">918 </w:t>
      </w:r>
    </w:p>
    <w:p>
      <w:r>
        <w:t xml:space="preserve">919 </w:t>
      </w:r>
    </w:p>
    <w:p>
      <w:r>
        <w:t xml:space="preserve">92 </w:t>
      </w:r>
    </w:p>
    <w:p>
      <w:r>
        <w:t xml:space="preserve">920 </w:t>
      </w:r>
    </w:p>
    <w:p>
      <w:r>
        <w:t xml:space="preserve">921 </w:t>
      </w:r>
    </w:p>
    <w:p>
      <w:r>
        <w:t xml:space="preserve">922 </w:t>
      </w:r>
    </w:p>
    <w:p>
      <w:r>
        <w:t xml:space="preserve">923 </w:t>
      </w:r>
    </w:p>
    <w:p>
      <w:r>
        <w:t xml:space="preserve">924 </w:t>
      </w:r>
    </w:p>
    <w:p>
      <w:r>
        <w:t xml:space="preserve">925 </w:t>
      </w:r>
    </w:p>
    <w:p>
      <w:r>
        <w:t xml:space="preserve">926 </w:t>
      </w:r>
    </w:p>
    <w:p>
      <w:r>
        <w:t xml:space="preserve">927 </w:t>
      </w:r>
    </w:p>
    <w:p>
      <w:r>
        <w:t xml:space="preserve">928 </w:t>
      </w:r>
    </w:p>
    <w:p>
      <w:r>
        <w:t xml:space="preserve">929 </w:t>
      </w:r>
    </w:p>
    <w:p>
      <w:r>
        <w:t xml:space="preserve">93 </w:t>
      </w:r>
    </w:p>
    <w:p>
      <w:r>
        <w:t xml:space="preserve">930 </w:t>
      </w:r>
    </w:p>
    <w:p>
      <w:r>
        <w:t xml:space="preserve">931 </w:t>
      </w:r>
    </w:p>
    <w:p>
      <w:r>
        <w:t xml:space="preserve">932 </w:t>
      </w:r>
    </w:p>
    <w:p>
      <w:r>
        <w:t xml:space="preserve">933 </w:t>
      </w:r>
    </w:p>
    <w:p>
      <w:r>
        <w:t xml:space="preserve">934 </w:t>
      </w:r>
    </w:p>
    <w:p>
      <w:r>
        <w:t xml:space="preserve">935 </w:t>
      </w:r>
    </w:p>
    <w:p>
      <w:r>
        <w:t xml:space="preserve">936 </w:t>
      </w:r>
    </w:p>
    <w:p>
      <w:r>
        <w:t xml:space="preserve">937 </w:t>
      </w:r>
    </w:p>
    <w:p>
      <w:r>
        <w:t xml:space="preserve">938 </w:t>
      </w:r>
    </w:p>
    <w:p>
      <w:r>
        <w:t xml:space="preserve">939 </w:t>
      </w:r>
    </w:p>
    <w:p>
      <w:r>
        <w:t xml:space="preserve">94 </w:t>
      </w:r>
    </w:p>
    <w:p>
      <w:r>
        <w:t xml:space="preserve">940 </w:t>
      </w:r>
    </w:p>
    <w:p>
      <w:r>
        <w:t xml:space="preserve">941 </w:t>
      </w:r>
    </w:p>
    <w:p>
      <w:r>
        <w:t xml:space="preserve">942 </w:t>
      </w:r>
    </w:p>
    <w:p>
      <w:r>
        <w:t xml:space="preserve">943 </w:t>
      </w:r>
    </w:p>
    <w:p>
      <w:r>
        <w:t xml:space="preserve">944 </w:t>
      </w:r>
    </w:p>
    <w:p>
      <w:r>
        <w:t xml:space="preserve">945 </w:t>
      </w:r>
    </w:p>
    <w:p>
      <w:r>
        <w:t xml:space="preserve">946 </w:t>
      </w:r>
    </w:p>
    <w:p>
      <w:r>
        <w:t xml:space="preserve">947 </w:t>
      </w:r>
    </w:p>
    <w:p>
      <w:r>
        <w:t xml:space="preserve">948 </w:t>
      </w:r>
    </w:p>
    <w:p>
      <w:r>
        <w:t xml:space="preserve">949 </w:t>
      </w:r>
    </w:p>
    <w:p>
      <w:r>
        <w:t xml:space="preserve">95 </w:t>
      </w:r>
    </w:p>
    <w:p>
      <w:r>
        <w:t xml:space="preserve">950 </w:t>
      </w:r>
    </w:p>
    <w:p>
      <w:r>
        <w:t xml:space="preserve">951 </w:t>
      </w:r>
    </w:p>
    <w:p>
      <w:r>
        <w:t xml:space="preserve">952 </w:t>
      </w:r>
    </w:p>
    <w:p>
      <w:r>
        <w:t xml:space="preserve">953 </w:t>
      </w:r>
    </w:p>
    <w:p>
      <w:r>
        <w:t xml:space="preserve">954 </w:t>
      </w:r>
    </w:p>
    <w:p>
      <w:r>
        <w:t xml:space="preserve">955 </w:t>
      </w:r>
    </w:p>
    <w:p>
      <w:r>
        <w:t xml:space="preserve">956 </w:t>
      </w:r>
    </w:p>
    <w:p>
      <w:r>
        <w:t xml:space="preserve">957 </w:t>
      </w:r>
    </w:p>
    <w:p>
      <w:r>
        <w:t xml:space="preserve">958 </w:t>
      </w:r>
    </w:p>
    <w:p>
      <w:r>
        <w:t xml:space="preserve">959 </w:t>
      </w:r>
    </w:p>
    <w:p>
      <w:r>
        <w:t xml:space="preserve">96 </w:t>
      </w:r>
    </w:p>
    <w:p>
      <w:r>
        <w:t xml:space="preserve">960 </w:t>
      </w:r>
    </w:p>
    <w:p>
      <w:r>
        <w:t xml:space="preserve">961 </w:t>
      </w:r>
    </w:p>
    <w:p>
      <w:r>
        <w:t xml:space="preserve">962 </w:t>
      </w:r>
    </w:p>
    <w:p>
      <w:r>
        <w:t xml:space="preserve">963 </w:t>
      </w:r>
    </w:p>
    <w:p>
      <w:r>
        <w:t xml:space="preserve">964 </w:t>
      </w:r>
    </w:p>
    <w:p>
      <w:r>
        <w:t xml:space="preserve">965 </w:t>
      </w:r>
    </w:p>
    <w:p>
      <w:r>
        <w:t xml:space="preserve">966 </w:t>
      </w:r>
    </w:p>
    <w:p>
      <w:r>
        <w:t xml:space="preserve">967 </w:t>
      </w:r>
    </w:p>
    <w:p>
      <w:r>
        <w:t xml:space="preserve">968 </w:t>
      </w:r>
    </w:p>
    <w:p>
      <w:r>
        <w:t xml:space="preserve">969 </w:t>
      </w:r>
    </w:p>
    <w:p>
      <w:r>
        <w:t xml:space="preserve">97 </w:t>
      </w:r>
    </w:p>
    <w:p>
      <w:r>
        <w:t xml:space="preserve">970 </w:t>
      </w:r>
    </w:p>
    <w:p>
      <w:r>
        <w:t xml:space="preserve">971 </w:t>
      </w:r>
    </w:p>
    <w:p>
      <w:r>
        <w:t xml:space="preserve">972 </w:t>
      </w:r>
    </w:p>
    <w:p>
      <w:r>
        <w:t xml:space="preserve">973 </w:t>
      </w:r>
    </w:p>
    <w:p>
      <w:r>
        <w:t xml:space="preserve">974 </w:t>
      </w:r>
    </w:p>
    <w:p>
      <w:r>
        <w:t>975 ## Question:</w:t>
        <w:br/>
        <w:br/>
        <w:t>Which of the following is **NOT** a function of the cell membrane?</w:t>
        <w:br/>
        <w:br/>
        <w:t>a) Regulating the passage of substances into and out of the cell.</w:t>
        <w:br/>
        <w:t>b) Providing structural support and shape to the cell.</w:t>
        <w:br/>
        <w:t>c) Producing energy for the cell through cellular respiration.</w:t>
        <w:br/>
        <w:t>d) Receiving and transmitting signals from the environment.</w:t>
        <w:br/>
        <w:br/>
        <w:t>## Answer:</w:t>
        <w:br/>
        <w:br/>
        <w:t>**c) Producing energy for the cell through cellular respiration.**</w:t>
        <w:br/>
        <w:br/>
        <w:t>## Explanation:</w:t>
        <w:br/>
        <w:br/>
        <w:t xml:space="preserve">The cell membrane acts as a barrier, controlling what enters and exits the cell (a), and providing structural support (b). It also plays a role in communication with the environment (d). However, the production of energy through cellular respiration is primarily carried out by the **mitochondria**, not the cell membrane. </w:t>
        <w:br/>
      </w:r>
    </w:p>
    <w:p>
      <w:r>
        <w:t>976 ## Question:</w:t>
        <w:br/>
        <w:br/>
        <w:t>Which of the following structures is responsible for the exchange of gases between the lungs and the bloodstream?</w:t>
        <w:br/>
        <w:br/>
        <w:t>a) Trachea</w:t>
        <w:br/>
        <w:t>b) Bronchi</w:t>
        <w:br/>
        <w:t>c) Alveoli</w:t>
        <w:br/>
        <w:t>d) Diaphragm</w:t>
        <w:br/>
        <w:br/>
        <w:t>## Answer:</w:t>
        <w:br/>
        <w:br/>
        <w:t>**c) Alveoli**</w:t>
        <w:br/>
        <w:br/>
        <w:t>## Explanation:</w:t>
        <w:br/>
        <w:br/>
        <w:t>Alveoli are tiny air sacs in the lungs where gas exchange takes place. The thin walls of alveoli allow oxygen to diffuse from the inhaled air into the surrounding capillaries, while carbon dioxide diffuses from the blood into the alveoli to be exhaled.</w:t>
        <w:br/>
        <w:br/>
        <w:t>**Other options:**</w:t>
        <w:br/>
        <w:br/>
        <w:t>* **a) Trachea:** The trachea is the windpipe, which carries air to the lungs.</w:t>
        <w:br/>
        <w:t>* **b) Bronchi:** The bronchi are the two large tubes that branch off from the trachea and lead to each lung.</w:t>
        <w:br/>
        <w:t xml:space="preserve">* **d) Diaphragm:** The diaphragm is a muscle that helps with breathing by contracting and expanding the chest cavity. </w:t>
        <w:br/>
      </w:r>
    </w:p>
    <w:p>
      <w:r>
        <w:t>977 ## Question:</w:t>
        <w:br/>
        <w:br/>
        <w:t>Which of the following is NOT a component of the cell membrane?</w:t>
        <w:br/>
        <w:br/>
        <w:t>a) Phospholipids</w:t>
        <w:br/>
        <w:t>b) Proteins</w:t>
        <w:br/>
        <w:t>c) Carbohydrates</w:t>
        <w:br/>
        <w:t>d) Nucleic Acids</w:t>
        <w:br/>
        <w:br/>
        <w:t>## Answer:</w:t>
        <w:br/>
        <w:br/>
        <w:t>**d) Nucleic Acids**</w:t>
        <w:br/>
        <w:br/>
        <w:t>## Explanation:</w:t>
        <w:br/>
        <w:br/>
        <w:t xml:space="preserve">The cell membrane is primarily composed of a phospholipid bilayer, with embedded proteins and attached carbohydrates.  Nucleic acids (DNA and RNA) are responsible for carrying genetic information and are primarily found within the nucleus of the cell, not the membrane. </w:t>
        <w:br/>
      </w:r>
    </w:p>
    <w:p>
      <w:r>
        <w:t>978 ## Question:</w:t>
        <w:br/>
        <w:br/>
        <w:t>Which of the following structures is responsible for the exchange of oxygen and carbon dioxide between the blood and the alveoli?</w:t>
        <w:br/>
        <w:br/>
        <w:t>a) Bronchi</w:t>
        <w:br/>
        <w:t>b) Trachea</w:t>
        <w:br/>
        <w:t>c) Alveoli</w:t>
        <w:br/>
        <w:t>d) Diaphragm</w:t>
        <w:br/>
        <w:br/>
        <w:t>## Answer:</w:t>
        <w:br/>
        <w:br/>
        <w:t>**(c) Alveoli**</w:t>
        <w:br/>
        <w:br/>
        <w:t>## Explanation:</w:t>
        <w:br/>
        <w:br/>
        <w:t>Alveoli are tiny air sacs in the lungs where gas exchange occurs. The thin walls of the alveoli allow oxygen from inhaled air to diffuse into the surrounding capillaries, while carbon dioxide from the blood diffuses into the alveoli to be exhaled.</w:t>
        <w:br/>
        <w:br/>
        <w:t>The other options are incorrect because:</w:t>
        <w:br/>
        <w:br/>
        <w:t>* **Bronchi:**  These are large airways that conduct air to and from the lungs.</w:t>
        <w:br/>
        <w:t>* **Trachea:** This is the windpipe, the main airway that connects the larynx to the bronchi.</w:t>
        <w:br/>
        <w:t xml:space="preserve">* **Diaphragm:** This is a muscle that helps with breathing by contracting and relaxing to change the volume of the chest cavity. </w:t>
        <w:br/>
      </w:r>
    </w:p>
    <w:p>
      <w:r>
        <w:t>979 ## Question:</w:t>
        <w:br/>
        <w:br/>
        <w:t>Which of the following organelles is responsible for producing energy (ATP) within a cell?</w:t>
        <w:br/>
        <w:br/>
        <w:t>a) Nucleus</w:t>
        <w:br/>
        <w:t>b) Mitochondria</w:t>
        <w:br/>
        <w:t>c) Golgi apparatus</w:t>
        <w:br/>
        <w:t>d) Endoplasmic reticulum</w:t>
        <w:br/>
        <w:br/>
        <w:t>## Answer:</w:t>
        <w:br/>
        <w:br/>
        <w:t>**b) Mitochondria**</w:t>
        <w:br/>
        <w:br/>
        <w:t>## Explanation:</w:t>
        <w:br/>
        <w:br/>
        <w:t xml:space="preserve">Mitochondria are often referred to as the "powerhouses of the cell" because they are responsible for cellular respiration, the process of converting glucose into ATP, the primary energy currency of the cell. </w:t>
        <w:br/>
        <w:br/>
        <w:t>* **Nucleus:** Stores the cell's genetic material (DNA).</w:t>
        <w:br/>
        <w:t>* **Golgi apparatus:** Processes and packages proteins.</w:t>
        <w:br/>
        <w:t xml:space="preserve">* **Endoplasmic reticulum:**  A network of membranes involved in protein synthesis and lipid metabolism. </w:t>
        <w:br/>
      </w:r>
    </w:p>
    <w:p>
      <w:r>
        <w:t xml:space="preserve">98 </w:t>
      </w:r>
    </w:p>
    <w:p>
      <w:r>
        <w:t>980 ## Question:</w:t>
        <w:br/>
        <w:br/>
        <w:t>Which of the following structures is **not** directly involved in the process of gas exchange in the human respiratory system?</w:t>
        <w:br/>
        <w:br/>
        <w:t>a) Alveoli</w:t>
        <w:br/>
        <w:t>b) Bronchioles</w:t>
        <w:br/>
        <w:t>c) Trachea</w:t>
        <w:br/>
        <w:t>d) Capillaries</w:t>
        <w:br/>
        <w:br/>
        <w:t>## Answer:</w:t>
        <w:br/>
        <w:br/>
        <w:t>**c) Trachea**</w:t>
        <w:br/>
        <w:br/>
        <w:t>## Explanation:</w:t>
        <w:br/>
        <w:br/>
        <w:t xml:space="preserve">The trachea, or windpipe, is responsible for transporting air to and from the lungs. It is a passageway that is not directly involved in the exchange of oxygen and carbon dioxide between the air and the bloodstream. This process occurs in the tiny air sacs called alveoli, where the thin walls allow for the diffusion of gases across the capillary network. </w:t>
        <w:br/>
      </w:r>
    </w:p>
    <w:p>
      <w:r>
        <w:t>981 ## Question:</w:t>
        <w:br/>
        <w:br/>
        <w:t>Which of the following is NOT a function of the cell membrane?</w:t>
        <w:br/>
        <w:br/>
        <w:t>a) Regulating the passage of substances into and out of the cell.</w:t>
        <w:br/>
        <w:t>b) Providing structural support and shape to the cell.</w:t>
        <w:br/>
        <w:t>c) Producing energy for the cell.</w:t>
        <w:br/>
        <w:t>d) Receiving and transmitting signals from the environment.</w:t>
        <w:br/>
        <w:br/>
        <w:t>## Answer:</w:t>
        <w:br/>
        <w:br/>
        <w:t>**c) Producing energy for the cell.**</w:t>
        <w:br/>
        <w:br/>
        <w:t>## Explanation:</w:t>
        <w:br/>
        <w:br/>
        <w:t xml:space="preserve">The cell membrane is responsible for maintaining the cell's internal environment, regulating what enters and exits the cell, and responding to signals from the surrounding environment. While the cell membrane plays a crucial role in cellular processes, producing energy is the primary function of the mitochondria, not the cell membrane. </w:t>
        <w:br/>
      </w:r>
    </w:p>
    <w:p>
      <w:r>
        <w:t>982 ## Question:</w:t>
        <w:br/>
        <w:br/>
        <w:t>Which of the following structures is responsible for the exchange of oxygen and carbon dioxide between the blood and the air in the lungs?</w:t>
        <w:br/>
        <w:br/>
        <w:t xml:space="preserve">**(a)** Bronchi </w:t>
        <w:br/>
        <w:t>**(b)** Alveoli</w:t>
        <w:br/>
        <w:t>**(c)** Trachea</w:t>
        <w:br/>
        <w:t>**(d)** Diaphragm</w:t>
        <w:br/>
        <w:br/>
        <w:t>## Correct Answer:</w:t>
        <w:br/>
        <w:br/>
        <w:t>**(b)** Alveoli</w:t>
        <w:br/>
        <w:br/>
        <w:t>## Explanation:</w:t>
        <w:br/>
        <w:br/>
        <w:t>Alveoli are tiny air sacs in the lungs that are surrounded by capillaries. The thin walls of the alveoli and the capillaries allow for the efficient diffusion of oxygen from the inhaled air into the blood and carbon dioxide from the blood into the air to be exhaled.</w:t>
        <w:br/>
        <w:br/>
        <w:t>**Incorrect Answers:**</w:t>
        <w:br/>
        <w:br/>
        <w:t>* **(a) Bronchi:** Bronchi are the large tubes that carry air to and from the lungs.</w:t>
        <w:br/>
        <w:t>* **(c) Trachea:** The trachea is the windpipe, which carries air to the lungs.</w:t>
        <w:br/>
        <w:t xml:space="preserve">* **(d) Diaphragm:** The diaphragm is a muscle that helps with breathing by changing the volume of the chest cavity. </w:t>
        <w:br/>
      </w:r>
    </w:p>
    <w:p>
      <w:r>
        <w:t>983 ## Question:</w:t>
        <w:br/>
        <w:br/>
        <w:t>Which of the following is NOT a characteristic of a prokaryotic cell?</w:t>
        <w:br/>
        <w:br/>
        <w:t>**(a)**  Absence of a nucleus</w:t>
        <w:br/>
        <w:t>**(b)** Presence of ribosomes</w:t>
        <w:br/>
        <w:t>**(c)**  Presence of membrane-bound organelles</w:t>
        <w:br/>
        <w:t>**(d)**  Presence of a cell wall</w:t>
        <w:br/>
        <w:br/>
        <w:t>**Correct answer:** (c) Presence of membrane-bound organelles</w:t>
        <w:br/>
        <w:br/>
        <w:t xml:space="preserve">**Explanation:** Prokaryotic cells, like bacteria and archaea, are characterized by the absence of a nucleus and other membrane-bound organelles. They have ribosomes, which are essential for protein synthesis, and often have a cell wall for structural support.  The lack of internal membrane compartments distinguishes them from eukaryotic cells. </w:t>
        <w:br/>
      </w:r>
    </w:p>
    <w:p>
      <w:r>
        <w:t>984 ## Question:</w:t>
        <w:br/>
        <w:br/>
        <w:t>Which of the following structures is responsible for gas exchange in the human respiratory system?</w:t>
        <w:br/>
        <w:br/>
        <w:t>a) Trachea</w:t>
        <w:br/>
        <w:t>b) Bronchi</w:t>
        <w:br/>
        <w:t>c) Alveoli</w:t>
        <w:br/>
        <w:t>d) Diaphragm</w:t>
        <w:br/>
        <w:br/>
        <w:t>## Answer:</w:t>
        <w:br/>
        <w:br/>
        <w:t>**(c) Alveoli**</w:t>
        <w:br/>
        <w:br/>
        <w:t>## Explanation:</w:t>
        <w:br/>
        <w:br/>
        <w:t xml:space="preserve">Alveoli are tiny air sacs in the lungs that are surrounded by capillaries. The thin walls of the alveoli and capillaries allow for the diffusion of oxygen from the inhaled air into the bloodstream and carbon dioxide from the blood into the alveoli to be exhaled. </w:t>
        <w:br/>
        <w:br/>
        <w:t xml:space="preserve">The trachea, bronchi, and diaphragm play important roles in the respiratory system, but they are not directly involved in gas exchange. The trachea acts as a passageway for air, the bronchi branch off from the trachea to carry air to the lungs, and the diaphragm is a muscle that helps control breathing. </w:t>
        <w:br/>
      </w:r>
    </w:p>
    <w:p>
      <w:r>
        <w:t>985 ## Question:</w:t>
        <w:br/>
        <w:br/>
        <w:t>Which of the following structures is NOT found in both plant and animal cells?</w:t>
        <w:br/>
        <w:br/>
        <w:t>**(a)** Cell membrane</w:t>
        <w:br/>
        <w:t>**(b)** Nucleus</w:t>
        <w:br/>
        <w:t>**(c)** Cell wall</w:t>
        <w:br/>
        <w:t>**(d)** Ribosomes</w:t>
        <w:br/>
        <w:br/>
        <w:t>## Correct Answer:</w:t>
        <w:br/>
        <w:br/>
        <w:t>**(c)** Cell wall</w:t>
        <w:br/>
        <w:br/>
        <w:t>## Explanation:</w:t>
        <w:br/>
        <w:br/>
        <w:t>Plant cells possess a rigid cell wall made of cellulose that provides structural support and protection. Animal cells, on the other hand, lack a cell wall. The remaining options are common to both plant and animal cells:</w:t>
        <w:br/>
        <w:br/>
        <w:t>* **Cell membrane:**  The outer boundary of all cells that regulates the passage of substances in and out.</w:t>
        <w:br/>
        <w:t>* **Nucleus:**  Contains the cell's genetic material (DNA).</w:t>
        <w:br/>
        <w:t xml:space="preserve">* **Ribosomes:**  Responsible for protein synthesis. </w:t>
        <w:br/>
      </w:r>
    </w:p>
    <w:p>
      <w:r>
        <w:t>986 ## Question:</w:t>
        <w:br/>
        <w:br/>
        <w:t>Which of the following structures is responsible for the exchange of oxygen and carbon dioxide between the blood and the air in the lungs?</w:t>
        <w:br/>
        <w:br/>
        <w:t>**(a)** Trachea</w:t>
        <w:br/>
        <w:t>**(b)** Bronchi</w:t>
        <w:br/>
        <w:t>**(c)** Alveoli</w:t>
        <w:br/>
        <w:t>**(d)** Diaphragm</w:t>
        <w:br/>
        <w:br/>
        <w:t>## Answer:</w:t>
        <w:br/>
        <w:br/>
        <w:t>**(c) Alveoli**</w:t>
        <w:br/>
        <w:br/>
        <w:t>## Explanation:</w:t>
        <w:br/>
        <w:br/>
        <w:t xml:space="preserve">Alveoli are tiny air sacs in the lungs that are surrounded by capillaries. The thin walls of the alveoli and capillaries allow for the diffusion of oxygen from the air into the blood and carbon dioxide from the blood into the air. </w:t>
        <w:br/>
        <w:br/>
        <w:t xml:space="preserve">The trachea and bronchi are responsible for carrying air to and from the lungs, while the diaphragm is a muscle that helps with breathing. </w:t>
        <w:br/>
      </w:r>
    </w:p>
    <w:p>
      <w:r>
        <w:t>987 ## Question:</w:t>
        <w:br/>
        <w:br/>
        <w:t>Which of the following is **NOT** a function of the cell membrane?</w:t>
        <w:br/>
        <w:br/>
        <w:t>a) Regulating the passage of molecules into and out of the cell.</w:t>
        <w:br/>
        <w:t>b) Providing structural support and shape to the cell.</w:t>
        <w:br/>
        <w:t>c) Synthesizing proteins for cellular processes.</w:t>
        <w:br/>
        <w:t>d) Protecting the cell from its environment.</w:t>
        <w:br/>
        <w:br/>
        <w:t>## Answer:</w:t>
        <w:br/>
        <w:br/>
        <w:t>**(c) Synthesizing proteins for cellular processes.**</w:t>
        <w:br/>
        <w:br/>
        <w:t>## Explanation:</w:t>
        <w:br/>
        <w:br/>
        <w:t xml:space="preserve">The cell membrane is responsible for controlling what enters and leaves the cell, maintaining its structural integrity, and acting as a barrier against external threats. Protein synthesis, however, is primarily carried out by the ribosomes, not the cell membrane. </w:t>
        <w:br/>
      </w:r>
    </w:p>
    <w:p>
      <w:r>
        <w:t>988 ## Question:</w:t>
        <w:br/>
        <w:br/>
        <w:t>Which of the following is the primary function of the alveoli in the human respiratory system?</w:t>
        <w:br/>
        <w:br/>
        <w:t>a) To filter incoming air</w:t>
        <w:br/>
        <w:t>b) To exchange gases between the blood and air</w:t>
        <w:br/>
        <w:t>c) To produce mucus to trap foreign particles</w:t>
        <w:br/>
        <w:t>d) To warm and humidify incoming air</w:t>
        <w:br/>
        <w:br/>
        <w:t>## Correct Answer:</w:t>
        <w:br/>
        <w:br/>
        <w:t>**b) To exchange gases between the blood and air**</w:t>
        <w:br/>
        <w:br/>
        <w:t>## Explanation:</w:t>
        <w:br/>
        <w:br/>
        <w:t xml:space="preserve">Alveoli are tiny air sacs in the lungs that are surrounded by capillaries (tiny blood vessels). The thin walls of the alveoli and capillaries allow for the efficient diffusion of oxygen from the inhaled air into the bloodstream and carbon dioxide from the blood into the alveoli to be exhaled. </w:t>
        <w:br/>
        <w:br/>
        <w:t>The other options are incorrect because:</w:t>
        <w:br/>
        <w:br/>
        <w:t>* **a) To filter incoming air:** This is primarily the function of the nasal passages and the cilia lining the respiratory tract.</w:t>
        <w:br/>
        <w:t>* **c) To produce mucus to trap foreign particles:** This is primarily the function of the goblet cells lining the respiratory tract.</w:t>
        <w:br/>
        <w:t xml:space="preserve">* **d) To warm and humidify incoming air:** This is primarily the function of the nasal passages and the upper respiratory tract. </w:t>
        <w:br/>
      </w:r>
    </w:p>
    <w:p>
      <w:r>
        <w:t>989 ## Question:</w:t>
        <w:br/>
        <w:br/>
        <w:t>Which of the following is NOT a component of a eukaryotic cell?</w:t>
        <w:br/>
        <w:br/>
        <w:t>a) Nucleus</w:t>
        <w:br/>
        <w:t>b) Ribosomes</w:t>
        <w:br/>
        <w:t>c) Cell Wall</w:t>
        <w:br/>
        <w:t>d) Golgi Apparatus</w:t>
        <w:br/>
        <w:br/>
        <w:t>## Answer:</w:t>
        <w:br/>
        <w:br/>
        <w:t>c) Cell Wall</w:t>
        <w:br/>
        <w:br/>
        <w:t>## Explanation:</w:t>
        <w:br/>
        <w:br/>
        <w:t xml:space="preserve">While cell walls are a common feature in plant cells, they are not present in animal cells, which are also eukaryotic.  The other options (nucleus, ribosomes, and Golgi apparatus) are all essential components found within the cytoplasm of eukaryotic cells. </w:t>
        <w:br/>
      </w:r>
    </w:p>
    <w:p>
      <w:r>
        <w:t xml:space="preserve">99 </w:t>
      </w:r>
    </w:p>
    <w:p>
      <w:r>
        <w:t>990 ## Question:</w:t>
        <w:br/>
        <w:br/>
        <w:t>Which of the following structures is responsible for gas exchange in the human respiratory system?</w:t>
        <w:br/>
        <w:br/>
        <w:t>a) Trachea</w:t>
        <w:br/>
        <w:t>b) Bronchi</w:t>
        <w:br/>
        <w:t>c) Alveoli</w:t>
        <w:br/>
        <w:t>d) Diaphragm</w:t>
        <w:br/>
        <w:br/>
        <w:t>## Correct Answer:</w:t>
        <w:br/>
        <w:br/>
        <w:t>c) Alveoli</w:t>
        <w:br/>
        <w:br/>
        <w:t>## Explanation:</w:t>
        <w:br/>
        <w:br/>
        <w:t xml:space="preserve">Alveoli are tiny air sacs in the lungs that are responsible for gas exchange. Their thin walls and extensive surface area allow for efficient diffusion of oxygen into the bloodstream and carbon dioxide out of the bloodstream. </w:t>
        <w:br/>
        <w:br/>
        <w:t>* **Trachea:** The trachea is the windpipe, which carries air to and from the lungs.</w:t>
        <w:br/>
        <w:t>* **Bronchi:** The bronchi are the branches of the trachea that lead to the lungs.</w:t>
        <w:br/>
        <w:t xml:space="preserve">* **Diaphragm:** The diaphragm is a muscle that helps with breathing by expanding and contracting the chest cavity. </w:t>
        <w:br/>
      </w:r>
    </w:p>
    <w:p>
      <w:r>
        <w:t>991 ## Question:</w:t>
        <w:br/>
        <w:br/>
        <w:t>Which of the following is **NOT** a function of the cell membrane?</w:t>
        <w:br/>
        <w:br/>
        <w:t>a) Regulating the passage of substances into and out of the cell.</w:t>
        <w:br/>
        <w:t>b) Providing structural support and shape to the cell.</w:t>
        <w:br/>
        <w:t>c) Producing energy through cellular respiration.</w:t>
        <w:br/>
        <w:t>d) Receiving and transmitting signals from other cells.</w:t>
        <w:br/>
        <w:br/>
        <w:t>## Answer:</w:t>
        <w:br/>
        <w:br/>
        <w:t>**c) Producing energy through cellular respiration.**</w:t>
        <w:br/>
        <w:br/>
        <w:t>## Explanation:</w:t>
        <w:br/>
        <w:br/>
        <w:t xml:space="preserve">The cell membrane is primarily responsible for controlling what enters and exits the cell, providing structural support, and communicating with other cells.  Energy production is the primary function of the mitochondria, not the cell membrane. </w:t>
        <w:br/>
      </w:r>
    </w:p>
    <w:p>
      <w:r>
        <w:t xml:space="preserve">992 </w:t>
      </w:r>
    </w:p>
    <w:p>
      <w:r>
        <w:t xml:space="preserve">993 </w:t>
      </w:r>
    </w:p>
    <w:p>
      <w:r>
        <w:t xml:space="preserve">994 </w:t>
      </w:r>
    </w:p>
    <w:p>
      <w:r>
        <w:t xml:space="preserve">995 </w:t>
      </w:r>
    </w:p>
    <w:p>
      <w:r>
        <w:t xml:space="preserve">996 </w:t>
      </w:r>
    </w:p>
    <w:p>
      <w:r>
        <w:t xml:space="preserve">997 </w:t>
      </w:r>
    </w:p>
    <w:p>
      <w:r>
        <w:t xml:space="preserve">998 </w:t>
      </w:r>
    </w:p>
    <w:p>
      <w:r>
        <w:t xml:space="preserve">999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