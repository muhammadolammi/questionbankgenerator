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Biology Jamb Multiple Choice Questions</w:t>
      </w:r>
    </w:p>
    <w:p>
      <w:r>
        <w:t>Human respiratory system</w:t>
      </w:r>
    </w:p>
    <w:p>
      <w:r>
        <w:t>## Biology Multiple Choice Questions: Human Respiratory System</w:t>
        <w:br/>
        <w:br/>
        <w:t>**1. Which of the following is NOT a function of the respiratory system?**</w:t>
        <w:br/>
        <w:t>a) Gas exchange</w:t>
        <w:br/>
        <w:t>b) Regulation of body temperature</w:t>
        <w:br/>
        <w:t>c) Production of red blood cells</w:t>
        <w:br/>
        <w:t>d) Protection from pathogens</w:t>
        <w:br/>
        <w:br/>
        <w:t>**Correct Answer: c) Production of red blood cells**</w:t>
        <w:br/>
        <w:br/>
        <w:t>**Explanation:**  Red blood cells are produced in the bone marrow, not the respiratory system. The other options are all vital functions of the respiratory system.</w:t>
        <w:br/>
        <w:br/>
        <w:t>**2. The main site of gas exchange in the lungs is the:**</w:t>
        <w:br/>
        <w:t>a) Bronchi</w:t>
        <w:br/>
        <w:t>b) Bronchioles</w:t>
        <w:br/>
        <w:t>c) Alveoli</w:t>
        <w:br/>
        <w:t>d) Trachea</w:t>
        <w:br/>
        <w:br/>
        <w:t>**Correct Answer: c) Alveoli**</w:t>
        <w:br/>
        <w:br/>
        <w:t>**Explanation:** Alveoli are tiny air sacs with thin walls, which maximize the surface area for diffusion of oxygen into and carbon dioxide out of the blood.</w:t>
        <w:br/>
        <w:br/>
        <w:t>**3. Which of these structures is responsible for preventing food from entering the trachea?**</w:t>
        <w:br/>
        <w:t>a) Epiglottis</w:t>
        <w:br/>
        <w:t>b) Larynx</w:t>
        <w:br/>
        <w:t>c) Pharynx</w:t>
        <w:br/>
        <w:t>d) Diaphragm</w:t>
        <w:br/>
        <w:br/>
        <w:t>**Correct Answer: a) Epiglottis**</w:t>
        <w:br/>
        <w:br/>
        <w:t>**Explanation:** The epiglottis is a flap of cartilage that covers the trachea during swallowing, preventing food from entering the airway.</w:t>
        <w:br/>
        <w:br/>
        <w:t>**4. The rhythmic breathing pattern is primarily controlled by:**</w:t>
        <w:br/>
        <w:t>a) The cerebrum</w:t>
        <w:br/>
        <w:t>b) The cerebellum</w:t>
        <w:br/>
        <w:t>c) The medulla oblongata</w:t>
        <w:br/>
        <w:t>d) The spinal cord</w:t>
        <w:br/>
        <w:br/>
        <w:t>**Correct Answer: c) The medulla oblongata**</w:t>
        <w:br/>
        <w:br/>
        <w:t>**Explanation:** The medulla oblongata is the part of the brainstem responsible for regulating involuntary actions like breathing, heart rate, and blood pressure.</w:t>
        <w:br/>
        <w:br/>
        <w:t>**5.  The volume of air that remains in the lungs after a normal exhalation is called:**</w:t>
        <w:br/>
        <w:t>a) Vital capacity</w:t>
        <w:br/>
        <w:t>b) Tidal volume</w:t>
        <w:br/>
        <w:t>c) Residual volume</w:t>
        <w:br/>
        <w:t>d) Inspiratory reserve volume</w:t>
        <w:br/>
        <w:br/>
        <w:t>**Correct Answer: c) Residual volume**</w:t>
        <w:br/>
        <w:br/>
        <w:t>**Explanation:** Residual volume is the air that remains in the lungs after a normal exhalation. This air helps keep the lungs inflated and prevents them from collapsing.</w:t>
        <w:br/>
        <w:br/>
        <w:t>**6. Which of the following conditions is characterized by a chronic inflammation of the bronchi?**</w:t>
        <w:br/>
        <w:t>a) Asthma</w:t>
        <w:br/>
        <w:t>b) Pneumonia</w:t>
        <w:br/>
        <w:t>c) Bronchitis</w:t>
        <w:br/>
        <w:t>d) Emphysema</w:t>
        <w:br/>
        <w:br/>
        <w:t>**Correct Answer: c) Bronchitis**</w:t>
        <w:br/>
        <w:br/>
        <w:t>**Explanation:** Bronchitis is an inflammation of the bronchi, characterized by excessive mucus production and coughing.</w:t>
        <w:br/>
        <w:br/>
        <w:t>**7.  The exchange of gases in the lungs occurs by the process of:**</w:t>
        <w:br/>
        <w:t>a) Active transport</w:t>
        <w:br/>
        <w:t>b) Osmosis</w:t>
        <w:br/>
        <w:t>c) Diffusion</w:t>
        <w:br/>
        <w:t>d) Filtration</w:t>
        <w:br/>
        <w:br/>
        <w:t>**Correct Answer: c) Diffusion**</w:t>
        <w:br/>
        <w:br/>
        <w:t>**Explanation:** Gas exchange in the lungs occurs by simple diffusion, driven by the difference in partial pressures of gases between the alveoli and blood.</w:t>
        <w:br/>
        <w:br/>
        <w:t>**8. Which of the following factors can affect the rate of gas exchange in the lungs?**</w:t>
        <w:br/>
        <w:t>a) Surface area of the alveoli</w:t>
        <w:br/>
        <w:t>b) Thickness of the alveolar walls</w:t>
        <w:br/>
        <w:t>c) Partial pressure difference of gases</w:t>
        <w:br/>
        <w:t>d) All of the above</w:t>
        <w:br/>
        <w:br/>
        <w:t>**Correct Answer: d) All of the above**</w:t>
        <w:br/>
        <w:br/>
        <w:t>**Explanation:** All of these factors affect the rate of gas exchange. Larger surface area, thinner walls, and greater partial pressure differences lead to faster diffusion rates.</w:t>
        <w:br/>
        <w:br/>
        <w:t>**9. During inspiration, the diaphragm:**</w:t>
        <w:br/>
        <w:t>a) Contracts and flattens</w:t>
        <w:br/>
        <w:t>b) Relaxes and domes</w:t>
        <w:br/>
        <w:t>c) Contracts and domes</w:t>
        <w:br/>
        <w:t>d) Relaxes and flattens</w:t>
        <w:br/>
        <w:br/>
        <w:t>**Correct Answer: a) Contracts and flattens**</w:t>
        <w:br/>
        <w:br/>
        <w:t>**Explanation:** During inspiration, the diaphragm contracts, flattening and increasing the volume of the thoracic cavity, which creates negative pressure and draws air into the lungs.</w:t>
        <w:br/>
        <w:br/>
        <w:t>**10.  The tiny hair-like structures that line the trachea and bronchi are called:**</w:t>
        <w:br/>
        <w:t>a) Cilia</w:t>
        <w:br/>
        <w:t>b) Flagella</w:t>
        <w:br/>
        <w:t>c) Microvilli</w:t>
        <w:br/>
        <w:t>d) Villi</w:t>
        <w:br/>
        <w:br/>
        <w:t>**Correct Answer: a) Cilia**</w:t>
        <w:br/>
        <w:br/>
        <w:t>**Explanation:** Cilia are tiny hair-like projections that beat rhythmically to move mucus and trapped particles upwards, out of the respiratory system.</w:t>
        <w:br/>
        <w:br/>
        <w:t>**11. The process of breathing is also known as:**</w:t>
        <w:br/>
        <w:t>a) Respiration</w:t>
        <w:br/>
        <w:t>b) Ventilation</w:t>
        <w:br/>
        <w:t>c) Cellular respiration</w:t>
        <w:br/>
        <w:t>d) Pulmonary circulation</w:t>
        <w:br/>
        <w:br/>
        <w:t>**Correct Answer: b) Ventilation**</w:t>
        <w:br/>
        <w:br/>
        <w:t>**Explanation:** Ventilation refers to the process of moving air in and out of the lungs, while respiration encompasses both ventilation and gas exchange.</w:t>
        <w:br/>
        <w:br/>
        <w:t>**12.  Which of the following is NOT a component of the upper respiratory tract?**</w:t>
        <w:br/>
        <w:t>a) Nasal cavity</w:t>
        <w:br/>
        <w:t>b) Pharynx</w:t>
        <w:br/>
        <w:t>c) Larynx</w:t>
        <w:br/>
        <w:t>d) Bronchi</w:t>
        <w:br/>
        <w:br/>
        <w:t>**Correct Answer: d) Bronchi**</w:t>
        <w:br/>
        <w:br/>
        <w:t>**Explanation:** The bronchi are part of the lower respiratory tract. The upper respiratory tract includes the nose, pharynx, and larynx.</w:t>
        <w:br/>
        <w:br/>
        <w:t>**13.  The gas that is primarily transported by red blood cells in the blood is:**</w:t>
        <w:br/>
        <w:t>a) Oxygen</w:t>
        <w:br/>
        <w:t>b) Carbon dioxide</w:t>
        <w:br/>
        <w:t>c) Nitrogen</w:t>
        <w:br/>
        <w:t>d) Helium</w:t>
        <w:br/>
        <w:br/>
        <w:t>**Correct Answer: a) Oxygen**</w:t>
        <w:br/>
        <w:br/>
        <w:t>**Explanation:** Red blood cells contain hemoglobin, which binds to oxygen molecules and transports them throughout the body.</w:t>
        <w:br/>
        <w:br/>
        <w:t>**14. Which of the following statements about carbon dioxide transport in the blood is TRUE?**</w:t>
        <w:br/>
        <w:t>a) Most carbon dioxide is transported bound to hemoglobin</w:t>
        <w:br/>
        <w:t>b) Most carbon dioxide is dissolved in the plasma</w:t>
        <w:br/>
        <w:t>c) Most carbon dioxide is transported as bicarbonate ions</w:t>
        <w:br/>
        <w:t>d) Carbon dioxide is only transported in the form of carbonic acid</w:t>
        <w:br/>
        <w:br/>
        <w:t>**Correct Answer: c) Most carbon dioxide is transported as bicarbonate ions**</w:t>
        <w:br/>
        <w:br/>
        <w:t>**Explanation:**  About 70% of carbon dioxide is transported in the blood as bicarbonate ions, which are formed by the reaction of carbon dioxide with water.</w:t>
        <w:br/>
        <w:br/>
        <w:t>**15.  The respiratory center in the medulla oblongata is stimulated by:**</w:t>
        <w:br/>
        <w:t>a) Increased carbon dioxide levels in the blood</w:t>
        <w:br/>
        <w:t>b) Decreased carbon dioxide levels in the blood</w:t>
        <w:br/>
        <w:t>c) Increased oxygen levels in the blood</w:t>
        <w:br/>
        <w:t>d) Decreased oxygen levels in the blood</w:t>
        <w:br/>
        <w:br/>
        <w:t>**Correct Answer: a) Increased carbon dioxide levels in the blood**</w:t>
        <w:br/>
        <w:br/>
        <w:t>**Explanation:** The respiratory center in the medulla oblongata is primarily sensitive to changes in carbon dioxide levels in the blood.  Increased carbon dioxide levels lead to an increase in breathing rate and depth.</w:t>
        <w:br/>
        <w:br/>
        <w:t>**16.  What is the main function of the surfactant in the alveoli?**</w:t>
        <w:br/>
        <w:t>a) To prevent the alveoli from collapsing</w:t>
        <w:br/>
        <w:t>b) To increase the surface area for gas exchange</w:t>
        <w:br/>
        <w:t>c) To trap pathogens and debris</w:t>
        <w:br/>
        <w:t>d) To facilitate the diffusion of gases</w:t>
        <w:br/>
        <w:br/>
        <w:t>**Correct Answer: a) To prevent the alveoli from collapsing**</w:t>
        <w:br/>
        <w:br/>
        <w:t>**Explanation:** Surfactant is a substance that reduces surface tension in the alveoli, preventing them from collapsing during exhalation.</w:t>
        <w:br/>
        <w:br/>
        <w:t>**17.  What is the condition called when the alveoli become damaged and lose their elasticity?**</w:t>
        <w:br/>
        <w:t>a) Asthma</w:t>
        <w:br/>
        <w:t>b) Pneumonia</w:t>
        <w:br/>
        <w:t>c) Bronchitis</w:t>
        <w:br/>
        <w:t>d) Emphysema</w:t>
        <w:br/>
        <w:br/>
        <w:t>**Correct Answer: d) Emphysema**</w:t>
        <w:br/>
        <w:br/>
        <w:t>**Explanation:** Emphysema is a chronic lung disease characterized by damage to the alveoli, leading to a loss of elasticity and difficulty breathing.</w:t>
        <w:br/>
        <w:br/>
        <w:t>**18.  Which of the following is a common symptom of respiratory infections?**</w:t>
        <w:br/>
        <w:t>a) Coughing</w:t>
        <w:br/>
        <w:t>b) Fever</w:t>
        <w:br/>
        <w:t>c) Shortness of breath</w:t>
        <w:br/>
        <w:t>d) All of the above</w:t>
        <w:br/>
        <w:br/>
        <w:t>**Correct Answer: d) All of the above**</w:t>
        <w:br/>
        <w:br/>
        <w:t>**Explanation:** Coughing, fever, and shortness of breath are all common symptoms of respiratory infections.</w:t>
        <w:br/>
        <w:br/>
        <w:t>**19. The act of forcefully expelling air from the lungs is called:**</w:t>
        <w:br/>
        <w:t>a) Inspiration</w:t>
        <w:br/>
        <w:t>b) Expiration</w:t>
        <w:br/>
        <w:t>c) Ventilation</w:t>
        <w:br/>
        <w:t>d) Respiration</w:t>
        <w:br/>
        <w:br/>
        <w:t>**Correct Answer: b) Expiration**</w:t>
        <w:br/>
        <w:br/>
        <w:t>**Explanation:** Expiration is the process of exhaling air from the lungs.</w:t>
        <w:br/>
        <w:br/>
        <w:t>**20. Which of the following is a common cause of respiratory distress in infants?**</w:t>
        <w:br/>
        <w:t>a) Croup</w:t>
        <w:br/>
        <w:t>b) Bronchiolitis</w:t>
        <w:br/>
        <w:t>c) Pneumonia</w:t>
        <w:br/>
        <w:t>d) All of the above</w:t>
        <w:br/>
        <w:br/>
        <w:t>**Correct Answer: d) All of the above**</w:t>
        <w:br/>
        <w:br/>
        <w:t>**Explanation:** Croup, bronchiolitis, and pneumonia are all common causes of respiratory distress in infants, leading to difficulty breathing and wheezing.</w:t>
        <w:br/>
        <w:br/>
        <w:t>**21. What is the name of the medical device used to assist with breathing?**</w:t>
        <w:br/>
        <w:t>a) Stethoscope</w:t>
        <w:br/>
        <w:t>b) Thermometer</w:t>
        <w:br/>
        <w:t>c) Ventilator</w:t>
        <w:br/>
        <w:t>d) Syringe</w:t>
        <w:br/>
        <w:br/>
        <w:t>**Correct Answer: c) Ventilator**</w:t>
        <w:br/>
        <w:br/>
        <w:t>**Explanation:** A ventilator is a medical device that provides mechanical assistance with breathing for patients who are unable to breathe on their own.</w:t>
        <w:br/>
        <w:br/>
        <w:t>**22. What is the term for the condition when the lungs collapse?**</w:t>
        <w:br/>
        <w:t>a) Pneumothorax</w:t>
        <w:br/>
        <w:t>b) Atelectasis</w:t>
        <w:br/>
        <w:t>c) Asphyxia</w:t>
        <w:br/>
        <w:t>d) Pleuritis</w:t>
        <w:br/>
        <w:br/>
        <w:t>**Correct Answer: b) Atelectasis**</w:t>
        <w:br/>
        <w:br/>
        <w:t>**Explanation:** Atelectasis refers to the collapse of a lung or part of a lung.</w:t>
        <w:br/>
        <w:br/>
        <w:t>**23. Which of the following is a common symptom of a collapsed lung?**</w:t>
        <w:br/>
        <w:t>a) Shortness of breath</w:t>
        <w:br/>
        <w:t>b) Chest pain</w:t>
        <w:br/>
        <w:t>c) Coughing</w:t>
        <w:br/>
        <w:t>d) All of the above</w:t>
        <w:br/>
        <w:br/>
        <w:t>**Correct Answer: d) All of the above**</w:t>
        <w:br/>
        <w:br/>
        <w:t>**Explanation:** Shortness of breath, chest pain, and coughing are all common symptoms of a collapsed lung.</w:t>
        <w:br/>
        <w:br/>
        <w:t>**24.  What is the name of the thin membrane that surrounds the lungs?**</w:t>
        <w:br/>
        <w:t>a) Pericardium</w:t>
        <w:br/>
        <w:t>b) Pleura</w:t>
        <w:br/>
        <w:t>c) Peritoneum</w:t>
        <w:br/>
        <w:t>d) Myocardium</w:t>
        <w:br/>
        <w:br/>
        <w:t>**Correct Answer: b) Pleura**</w:t>
        <w:br/>
        <w:br/>
        <w:t>**Explanation:** The pleura is a thin membrane that surrounds each lung and the space between the lungs and the chest wall.</w:t>
        <w:br/>
        <w:br/>
        <w:t>**25.  Which of the following is a common cause of lung cancer?**</w:t>
        <w:br/>
        <w:t>a) Smoking</w:t>
        <w:br/>
        <w:t>b) Exposure to asbestos</w:t>
        <w:br/>
        <w:t>c) Radon exposure</w:t>
        <w:br/>
        <w:t>d) All of the above</w:t>
        <w:br/>
        <w:br/>
        <w:t>**Correct Answer: d) All of the above**</w:t>
        <w:br/>
        <w:br/>
        <w:t>**Explanation:** Smoking, exposure to asbestos, and radon exposure are all major risk factors for lung cancer.</w:t>
        <w:br/>
        <w:br/>
        <w:t>**26. What is the name of the condition where the bronchioles constrict, making it difficult to breathe?**</w:t>
        <w:br/>
        <w:t>a) Asthma</w:t>
        <w:br/>
        <w:t>b) Bronchitis</w:t>
        <w:br/>
        <w:t>c) Emphysema</w:t>
        <w:br/>
        <w:t>d) Pneumonia</w:t>
        <w:br/>
        <w:br/>
        <w:t>**Correct Answer: a) Asthma**</w:t>
        <w:br/>
        <w:br/>
        <w:t>**Explanation:** Asthma is a chronic respiratory disease characterized by inflammation and constriction of the bronchioles, leading to difficulty breathing.</w:t>
        <w:br/>
        <w:br/>
        <w:t>**27.  Which of the following is NOT a common treatment for asthma?**</w:t>
        <w:br/>
        <w:t>a) Inhalers</w:t>
        <w:br/>
        <w:t>b) Antihistamines</w:t>
        <w:br/>
        <w:t>c) Steroids</w:t>
        <w:br/>
        <w:t>d) Bronchodilators</w:t>
        <w:br/>
        <w:br/>
        <w:t>**Correct Answer: b) Antihistamines**</w:t>
        <w:br/>
        <w:br/>
        <w:t>**Explanation:** Antihistamines are primarily used to treat allergic reactions, not asthma. The other options are common treatments for asthma.</w:t>
        <w:br/>
        <w:br/>
        <w:t>**28. What is the name of the condition where the air sacs in the lungs become inflamed?**</w:t>
        <w:br/>
        <w:t>a) Pneumonia</w:t>
        <w:br/>
        <w:t>b) Bronchitis</w:t>
        <w:br/>
        <w:t>c) Emphysema</w:t>
        <w:br/>
        <w:t>d) Asthma</w:t>
        <w:br/>
        <w:br/>
        <w:t>**Correct Answer: a) Pneumonia**</w:t>
        <w:br/>
        <w:br/>
        <w:t>**Explanation:** Pneumonia is an inflammation of the air sacs in the lungs, often caused by bacterial or viral infection.</w:t>
        <w:br/>
        <w:br/>
        <w:t>**29. Which of the following is a common cause of pneumonia?**</w:t>
        <w:br/>
        <w:t>a) Bacteria</w:t>
        <w:br/>
        <w:t>b) Viruses</w:t>
        <w:br/>
        <w:t>c) Fungi</w:t>
        <w:br/>
        <w:t>d) All of the above</w:t>
        <w:br/>
        <w:br/>
        <w:t>**Correct Answer: d) All of the above**</w:t>
        <w:br/>
        <w:br/>
        <w:t>**Explanation:** Pneumonia can be caused by bacteria, viruses, and fungi.</w:t>
        <w:br/>
        <w:br/>
        <w:t>**30.  What is the name of the condition where the air passages in the lungs become blocked by mucus?**</w:t>
        <w:br/>
        <w:t>a) Bronchitis</w:t>
        <w:br/>
        <w:t>b) Emphysema</w:t>
        <w:br/>
        <w:t>c) Asthma</w:t>
        <w:br/>
        <w:t>d) Pneumonia</w:t>
        <w:br/>
        <w:br/>
        <w:t>**Correct Answer: a) Bronchitis**</w:t>
        <w:br/>
        <w:br/>
        <w:t>**Explanation:** Bronchitis is an inflammation of the bronchi, often caused by a viral infection, characterized by excessive mucus production and coughing.</w:t>
        <w:br/>
        <w:br/>
        <w:t>**31. What is the name of the condition where there is an accumulation of fluid in the space between the lungs and the chest wall?**</w:t>
        <w:br/>
        <w:t>a) Pneumothorax</w:t>
        <w:br/>
        <w:t>b) Pleural effusion</w:t>
        <w:br/>
        <w:t>c) Atelectasis</w:t>
        <w:br/>
        <w:t>d) Bronchitis</w:t>
        <w:br/>
        <w:br/>
        <w:t>**Correct Answer: b) Pleural effusion**</w:t>
        <w:br/>
        <w:br/>
        <w:t>**Explanation:** Pleural effusion is a condition where fluid accumulates in the pleural space, the space between the lungs and the chest wall.</w:t>
        <w:br/>
        <w:br/>
        <w:t>**32. Which of the following is a common symptom of pleural effusion?**</w:t>
        <w:br/>
        <w:t>a) Shortness of breath</w:t>
        <w:br/>
        <w:t>b) Chest pain</w:t>
        <w:br/>
        <w:t>c) Coughing</w:t>
        <w:br/>
        <w:t>d) All of the above</w:t>
        <w:br/>
        <w:br/>
        <w:t>**Correct Answer: d) All of the above**</w:t>
        <w:br/>
        <w:br/>
        <w:t>**Explanation:** Shortness of breath, chest pain, and coughing are all common symptoms of pleural effusion.</w:t>
        <w:br/>
        <w:br/>
        <w:t>**33.  What is the name of the condition where there is a buildup of pressure in the chest cavity?**</w:t>
        <w:br/>
        <w:t>a) Pneumothorax</w:t>
        <w:br/>
        <w:t>b) Pleural effusion</w:t>
        <w:br/>
        <w:t>c) Tension pneumothorax</w:t>
        <w:br/>
        <w:t>d) Atelectasis</w:t>
        <w:br/>
        <w:br/>
        <w:t>**Correct Answer: c) Tension pneumothorax**</w:t>
        <w:br/>
        <w:br/>
        <w:t>**Explanation:** Tension pneumothorax is a serious condition where air leaks into the pleural space and cannot escape, leading to a buildup of pressure in the chest cavity.</w:t>
        <w:br/>
        <w:br/>
        <w:t>**34. What is the name of the condition where the lungs become stiff and less elastic?**</w:t>
        <w:br/>
        <w:t>a) Pulmonary fibrosis</w:t>
        <w:br/>
        <w:t>b) Asthma</w:t>
        <w:br/>
        <w:t>c) Emphysema</w:t>
        <w:br/>
        <w:t>d) Pneumonia</w:t>
        <w:br/>
        <w:br/>
        <w:t>**Correct Answer: a) Pulmonary fibrosis**</w:t>
        <w:br/>
        <w:br/>
        <w:t>**Explanation:** Pulmonary fibrosis is a condition where the lungs become scarred and stiff, making it difficult to breathe.</w:t>
        <w:br/>
        <w:br/>
        <w:t>**35. Which of the following is a common risk factor for pulmonary fibrosis?**</w:t>
        <w:br/>
        <w:t>a) Smoking</w:t>
        <w:br/>
        <w:t>b) Exposure to asbestos</w:t>
        <w:br/>
        <w:t>c) Certain medications</w:t>
        <w:br/>
        <w:t>d) All of the above</w:t>
        <w:br/>
        <w:br/>
        <w:t>**Correct Answer: d) All of the above**</w:t>
        <w:br/>
        <w:br/>
        <w:t>**Explanation:** Smoking, exposure to asbestos, and certain medications are all common risk factors for pulmonary fibrosis.</w:t>
        <w:br/>
        <w:br/>
        <w:t>**36. What is the name of the condition where the body's immune system attacks the lungs?**</w:t>
        <w:br/>
        <w:t>a) Sarcoidosis</w:t>
        <w:br/>
        <w:t>b) Asthma</w:t>
        <w:br/>
        <w:t>c) Pneumonia</w:t>
        <w:br/>
        <w:t>d) Bronchitis</w:t>
        <w:br/>
        <w:br/>
        <w:t>**Correct Answer: a) Sarcoidosis**</w:t>
        <w:br/>
        <w:br/>
        <w:t>**Explanation:** Sarcoidosis is an inflammatory disease where the body's immune system attacks the lungs and other organs.</w:t>
        <w:br/>
        <w:br/>
        <w:t>**37.  What is the name of the condition where there is a lack of oxygen in the blood?**</w:t>
        <w:br/>
        <w:t>a) Hypoxia</w:t>
        <w:br/>
        <w:t>b) Hypercapnia</w:t>
        <w:br/>
        <w:t>c) Hypoxemia</w:t>
        <w:br/>
        <w:t>d) Hyperoxygenation</w:t>
        <w:br/>
        <w:br/>
        <w:t>**Correct Answer: c) Hypoxemia**</w:t>
        <w:br/>
        <w:br/>
        <w:t>**Explanation:** Hypoxemia is a condition where there is a lack of oxygen in the blood.</w:t>
        <w:br/>
        <w:br/>
        <w:t>**38.  Which of the following is a common symptom of hypoxemia?**</w:t>
        <w:br/>
        <w:t>a) Shortness of breath</w:t>
        <w:br/>
        <w:t>b) Bluish skin color</w:t>
        <w:br/>
        <w:t>c) Fatigue</w:t>
        <w:br/>
        <w:t>d) All of the above</w:t>
        <w:br/>
        <w:br/>
        <w:t>**Correct Answer: d) All of the above**</w:t>
        <w:br/>
        <w:br/>
        <w:t>**Explanation:** Shortness of breath, bluish skin color, and fatigue are all common symptoms of hypoxemia.</w:t>
        <w:br/>
        <w:br/>
        <w:t>**39.  What is the name of the condition where there is an excess of carbon dioxide in the blood?**</w:t>
        <w:br/>
        <w:t>a) Hypocapnia</w:t>
        <w:br/>
        <w:t>b) Hypercapnia</w:t>
        <w:br/>
        <w:t>c) Hypoxemia</w:t>
        <w:br/>
        <w:t>d) Hyperoxygenation</w:t>
        <w:br/>
        <w:br/>
        <w:t>**Correct Answer: b) Hypercapnia**</w:t>
        <w:br/>
        <w:br/>
        <w:t>**Explanation:** Hypercapnia is a condition where there is an excess of carbon dioxide in the blood.</w:t>
        <w:br/>
        <w:br/>
        <w:t>**40. Which of the following is a common symptom of hypercapnia?**</w:t>
        <w:br/>
        <w:t>a) Headache</w:t>
        <w:br/>
        <w:t>b) Dizziness</w:t>
        <w:br/>
        <w:t>c) Rapid breathing</w:t>
        <w:br/>
        <w:t>d) All of the above</w:t>
        <w:br/>
        <w:br/>
        <w:t>**Correct Answer: d) All of the above**</w:t>
        <w:br/>
        <w:br/>
        <w:t>**Explanation:** Headache, dizziness, and rapid breathing are all common symptoms of hypercapnia.</w:t>
        <w:br/>
        <w:br/>
        <w:t>**41.  What is the name of the condition where there is a buildup of fluid in the lungs?**</w:t>
        <w:br/>
        <w:t>a) Pulmonary edema</w:t>
        <w:br/>
        <w:t>b) Pneumonia</w:t>
        <w:br/>
        <w:t>c) Bronchitis</w:t>
        <w:br/>
        <w:t>d) Asthma</w:t>
        <w:br/>
        <w:br/>
        <w:t>**Correct Answer: a) Pulmonary edema**</w:t>
        <w:br/>
        <w:br/>
        <w:t>**Explanation:** Pulmonary edema is a condition where fluid accumulates in the lungs, making it difficult to breathe.</w:t>
        <w:br/>
        <w:br/>
        <w:t>**42. Which of the following is a common cause of pulmonary edema?**</w:t>
        <w:br/>
        <w:t>a) Heart failure</w:t>
        <w:br/>
        <w:t>b) Kidney failure</w:t>
        <w:br/>
        <w:t>c) Lung injury</w:t>
        <w:br/>
        <w:t>d) All of the above</w:t>
        <w:br/>
        <w:br/>
        <w:t>**Correct Answer: d) All of the above**</w:t>
        <w:br/>
        <w:br/>
        <w:t>**Explanation:** Heart failure, kidney failure, and lung injury can all lead to pulmonary edema.</w:t>
        <w:br/>
        <w:br/>
        <w:t>**43. What is the name of the condition where the lungs are unable to remove enough carbon dioxide from the blood?**</w:t>
        <w:br/>
        <w:t>a) Respiratory acidosis</w:t>
        <w:br/>
        <w:t>b) Respiratory alkalosis</w:t>
        <w:br/>
        <w:t>c) Metabolic acidosis</w:t>
        <w:br/>
        <w:t>d) Metabolic alkalosis</w:t>
        <w:br/>
        <w:br/>
        <w:t>**Correct Answer: a) Respiratory acidosis**</w:t>
        <w:br/>
        <w:br/>
        <w:t>**Explanation:** Respiratory acidosis occurs when the lungs are unable to remove enough carbon dioxide from the blood, leading to an increase in acidity.</w:t>
        <w:br/>
        <w:br/>
        <w:t>**44. What is the name of the condition where the lungs are removing too much carbon dioxide from the blood?**</w:t>
        <w:br/>
        <w:t>a) Respiratory acidosis</w:t>
        <w:br/>
        <w:t>b) Respiratory alkalosis</w:t>
        <w:br/>
        <w:t>c) Metabolic acidosis</w:t>
        <w:br/>
        <w:t>d) Metabolic alkalosis</w:t>
        <w:br/>
        <w:br/>
        <w:t>**Correct Answer: b) Respiratory alkalosis**</w:t>
        <w:br/>
        <w:br/>
        <w:t>**Explanation:** Respiratory alkalosis occurs when the lungs are removing too much carbon dioxide from the blood, leading to a decrease in acidity.</w:t>
        <w:br/>
        <w:br/>
        <w:t>**45. What is the name of the condition where the body's pH is too low?**</w:t>
        <w:br/>
        <w:t>a) Acidosis</w:t>
        <w:br/>
        <w:t>b) Alkalosis</w:t>
        <w:br/>
        <w:t>c) Hypercapnia</w:t>
        <w:br/>
        <w:t>d) Hypoxemia</w:t>
        <w:br/>
        <w:br/>
        <w:t>**Correct Answer: a) Acidosis**</w:t>
        <w:br/>
        <w:br/>
        <w:t>**Explanation:** Acidosis is a condition where the body's pH is too low, making the blood more acidic.</w:t>
        <w:br/>
        <w:br/>
        <w:t>**46. What is the name of the condition where the body's pH is too high?**</w:t>
        <w:br/>
        <w:t>a) Acidosis</w:t>
        <w:br/>
        <w:t>b) Alkalosis</w:t>
        <w:br/>
        <w:t>c) Hypercapnia</w:t>
        <w:br/>
        <w:t>d) Hypoxemia</w:t>
        <w:br/>
        <w:br/>
        <w:t>**Correct Answer: b) Alkalosis**</w:t>
        <w:br/>
        <w:br/>
        <w:t>**Explanation:** Alkalosis is a condition where the body's pH is too high, making the blood more alkaline.</w:t>
        <w:br/>
        <w:br/>
        <w:t>**47. What is the name of the condition where the bronchi become inflamed and narrowed, making it difficult to breathe?**</w:t>
        <w:br/>
        <w:t>a) Bronchitis</w:t>
        <w:br/>
        <w:t>b) Asthma</w:t>
        <w:br/>
        <w:t>c) Emphysema</w:t>
        <w:br/>
        <w:t>d) Pneumonia</w:t>
        <w:br/>
        <w:br/>
        <w:t>**Correct Answer: a) Bronchitis**</w:t>
        <w:br/>
        <w:br/>
        <w:t>**Explanation:** Bronchitis is an inflammation of the bronchi, often caused by a viral infection, characterized by excessive mucus production and coughing.</w:t>
        <w:br/>
        <w:br/>
        <w:t>**48. Which of the following is a common symptom of bronchitis?**</w:t>
        <w:br/>
        <w:t>a) Coughing</w:t>
        <w:br/>
        <w:t>b) Wheezing</w:t>
        <w:br/>
        <w:t>c) Shortness of breath</w:t>
        <w:br/>
        <w:t>d) All of the above</w:t>
        <w:br/>
        <w:br/>
        <w:t>**Correct Answer: d) All of the above**</w:t>
        <w:br/>
        <w:br/>
        <w:t>**Explanation:** Coughing, wheezing, and shortness of breath are all common symptoms of bronchitis.</w:t>
        <w:br/>
        <w:br/>
        <w:t>**49.  What is the name of the condition where the air passages in the lungs become inflamed and narrowed?**</w:t>
        <w:br/>
        <w:t>a) Asthma</w:t>
        <w:br/>
        <w:t>b) Bronchitis</w:t>
        <w:br/>
        <w:t>c) Emphysema</w:t>
        <w:br/>
        <w:t>d) Pneumonia</w:t>
        <w:br/>
        <w:br/>
        <w:t>**Correct Answer: a) Asthma**</w:t>
        <w:br/>
        <w:br/>
        <w:t>**Explanation:** Asthma is a chronic respiratory disease characterized by inflammation and constriction of the bronchioles, leading to difficulty breathing.</w:t>
        <w:br/>
        <w:br/>
        <w:t>**50. Which of the following is a common symptom of asthma?**</w:t>
        <w:br/>
        <w:t>a) Wheezing</w:t>
        <w:br/>
        <w:t>b) Chest tightness</w:t>
        <w:br/>
        <w:t>c) Shortness of breath</w:t>
        <w:br/>
        <w:t>d) All of the above</w:t>
        <w:br/>
        <w:br/>
        <w:t>**Correct Answer: d) All of the above**</w:t>
        <w:br/>
        <w:br/>
        <w:t xml:space="preserve">**Explanation:** Wheezing, chest tightness, and shortness of breath are all common symptoms of asthma. </w:t>
        <w:br/>
      </w:r>
    </w:p>
    <w:p>
      <w:r>
        <w:t>Cell</w:t>
      </w:r>
    </w:p>
    <w:p/>
    <w:p>
      <w:r>
        <w:t>Human reproduction</w:t>
      </w:r>
    </w:p>
    <w:p/>
    <w:p>
      <w:r>
        <w:t>Human Growth</w:t>
      </w:r>
    </w:p>
    <w:p>
      <w:r>
        <w:t>## Biology Multiple Choice Question Bank - Human Growth (JAMB Syllabus)</w:t>
        <w:br/>
        <w:br/>
        <w:t>**1. Which of the following hormones is primarily responsible for stimulating growth in humans?**</w:t>
        <w:br/>
        <w:t>a) Insulin</w:t>
        <w:br/>
        <w:t>b) Testosterone</w:t>
        <w:br/>
        <w:t>c) Growth hormone</w:t>
        <w:br/>
        <w:t>d) Thyroid hormone</w:t>
        <w:br/>
        <w:t>**Correct Answer: c)** Growth hormone is the primary hormone responsible for stimulating growth in humans.</w:t>
        <w:br/>
        <w:t>**Explanation:** Growth hormone stimulates cell division and protein synthesis, leading to increased bone length and muscle mass.</w:t>
        <w:br/>
        <w:br/>
        <w:t>**2. During puberty, the surge in sex hormones leads to:**</w:t>
        <w:br/>
        <w:t>a)  Increased bone density</w:t>
        <w:br/>
        <w:t>b)  Development of secondary sexual characteristics</w:t>
        <w:br/>
        <w:t>c)  Rapid increase in height</w:t>
        <w:br/>
        <w:t>d)  All of the above</w:t>
        <w:br/>
        <w:t>**Correct Answer: d)** All of the above are effects of the surge in sex hormones during puberty.</w:t>
        <w:br/>
        <w:t>**Explanation:** Puberty is marked by the development of secondary sexual characteristics, a rapid growth spurt, and increased bone density.</w:t>
        <w:br/>
        <w:br/>
        <w:t>**3.  The period of rapid growth during adolescence is known as:**</w:t>
        <w:br/>
        <w:t>a)  Infancy</w:t>
        <w:br/>
        <w:t>b)  Puberty</w:t>
        <w:br/>
        <w:t>c)  Adolescence</w:t>
        <w:br/>
        <w:t>d)  Adulthood</w:t>
        <w:br/>
        <w:t>**Correct Answer: c)** Adolescence is the period of rapid growth during teenage years.</w:t>
        <w:br/>
        <w:t>**Explanation:**  Adolescence is characterized by a significant increase in height and weight, driven by hormonal changes.</w:t>
        <w:br/>
        <w:br/>
        <w:t>**4.  Which of the following is NOT a characteristic of puberty in females?**</w:t>
        <w:br/>
        <w:t>a)  Menarche (first menstrual period)</w:t>
        <w:br/>
        <w:t>b)  Development of breasts</w:t>
        <w:br/>
        <w:t>c)  Increased muscle mass</w:t>
        <w:br/>
        <w:t>d)  Widening of hips</w:t>
        <w:br/>
        <w:t>**Correct Answer: c)** Increased muscle mass is more characteristic of puberty in males.</w:t>
        <w:br/>
        <w:t>**Explanation:** While females experience some muscle development, it is not as pronounced as in males.</w:t>
        <w:br/>
        <w:br/>
        <w:t>**5.  The growth plates in long bones are responsible for:**</w:t>
        <w:br/>
        <w:t>a)  Strengthening bones</w:t>
        <w:br/>
        <w:t>b)  Producing blood cells</w:t>
        <w:br/>
        <w:t>c)  Lengthening bones</w:t>
        <w:br/>
        <w:t>d)  Storing calcium</w:t>
        <w:br/>
        <w:t>**Correct Answer: c)** Growth plates are responsible for lengthening bones.</w:t>
        <w:br/>
        <w:t>**Explanation:** Growth plates contain cartilage cells that divide and add to the length of bones until they close in adulthood.</w:t>
        <w:br/>
        <w:br/>
        <w:t>**6.  What is the name of the condition where an individual's growth is stunted due to insufficient growth hormone production?**</w:t>
        <w:br/>
        <w:t>a)  Dwarfism</w:t>
        <w:br/>
        <w:t>b)  Gigantism</w:t>
        <w:br/>
        <w:t>c)  Acromegaly</w:t>
        <w:br/>
        <w:t>d)  Cushing's syndrome</w:t>
        <w:br/>
        <w:t>**Correct Answer: a)** Dwarfism is characterized by stunted growth due to insufficient growth hormone production.</w:t>
        <w:br/>
        <w:t>**Explanation:**  Dwarfism is a condition that results in individuals being significantly shorter than average.</w:t>
        <w:br/>
        <w:br/>
        <w:t>**7.  Which of the following is a factor that can influence human growth?**</w:t>
        <w:br/>
        <w:t>a)  Genetics</w:t>
        <w:br/>
        <w:t>b)  Nutrition</w:t>
        <w:br/>
        <w:t>c)  Hormonal balance</w:t>
        <w:br/>
        <w:t>d)  All of the above</w:t>
        <w:br/>
        <w:t>**Correct Answer: d)** All of the above factors can influence human growth.</w:t>
        <w:br/>
        <w:t>**Explanation:** Genetics determines an individual's growth potential, nutrition provides the necessary building blocks for growth, and hormones regulate the growth process.</w:t>
        <w:br/>
        <w:br/>
        <w:t>**8.  What is the role of calcium in bone growth?**</w:t>
        <w:br/>
        <w:t>a)  Provides strength and rigidity to bones</w:t>
        <w:br/>
        <w:t>b)  Stimulates bone cell division</w:t>
        <w:br/>
        <w:t>c)  Regulates bone growth rate</w:t>
        <w:br/>
        <w:t>d)  All of the above</w:t>
        <w:br/>
        <w:t>**Correct Answer: a)** Calcium provides strength and rigidity to bones.</w:t>
        <w:br/>
        <w:t>**Explanation:** Calcium is a major component of bone tissue, contributing to its hardness and structural integrity.</w:t>
        <w:br/>
        <w:br/>
        <w:t>**9.  Which of the following vitamins is crucial for calcium absorption in the body?**</w:t>
        <w:br/>
        <w:t>a)  Vitamin A</w:t>
        <w:br/>
        <w:t>b)  Vitamin B12</w:t>
        <w:br/>
        <w:t>c)  Vitamin C</w:t>
        <w:br/>
        <w:t>d)  Vitamin D</w:t>
        <w:br/>
        <w:t>**Correct Answer: d)** Vitamin D is crucial for calcium absorption.</w:t>
        <w:br/>
        <w:t>**Explanation:** Vitamin D helps regulate calcium absorption from the intestines, which is essential for bone growth and health.</w:t>
        <w:br/>
        <w:br/>
        <w:t>**10.  The process of bone formation is known as:**</w:t>
        <w:br/>
        <w:t>a)  Ossification</w:t>
        <w:br/>
        <w:t>b)  Hematopoiesis</w:t>
        <w:br/>
        <w:t>c)  Meiosis</w:t>
        <w:br/>
        <w:t>d)  Mitosis</w:t>
        <w:br/>
        <w:t>**Correct Answer: a)** Ossification is the process of bone formation.</w:t>
        <w:br/>
        <w:t>**Explanation:** Ossification involves the replacement of cartilage by bone tissue during growth.</w:t>
        <w:br/>
        <w:br/>
        <w:t>**11.  Which of the following is a characteristic of the adolescent growth spurt?**</w:t>
        <w:br/>
        <w:t>a)  Rapid increase in height</w:t>
        <w:br/>
        <w:t>b)  Increased muscle mass</w:t>
        <w:br/>
        <w:t>c)  Development of secondary sexual characteristics</w:t>
        <w:br/>
        <w:t>d)  All of the above</w:t>
        <w:br/>
        <w:t>**Correct Answer: d)** All of the above are characteristics of the adolescent growth spurt.</w:t>
        <w:br/>
        <w:t>**Explanation:** The adolescent growth spurt is a period of rapid growth that occurs during puberty, marked by rapid height gain, increased muscle mass, and the development of secondary sexual characteristics.</w:t>
        <w:br/>
        <w:br/>
        <w:t>**12.  What is the name of the condition where an individual's growth is excessive due to overproduction of growth hormone?**</w:t>
        <w:br/>
        <w:t>a)  Dwarfism</w:t>
        <w:br/>
        <w:t>b)  Gigantism</w:t>
        <w:br/>
        <w:t>c)  Acromegaly</w:t>
        <w:br/>
        <w:t>d)  Cushing's syndrome</w:t>
        <w:br/>
        <w:t>**Correct Answer: b)** Gigantism is characterized by excessive growth due to overproduction of growth hormone.</w:t>
        <w:br/>
        <w:t>**Explanation:** Gigantism is a condition that results in individuals being significantly taller than average.</w:t>
        <w:br/>
        <w:br/>
        <w:t>**13.  Which of the following is NOT a factor that can affect bone growth?**</w:t>
        <w:br/>
        <w:t>a)  Genetics</w:t>
        <w:br/>
        <w:t>b)  Nutrition</w:t>
        <w:br/>
        <w:t>c)  Exercise</w:t>
        <w:br/>
        <w:t>d)  Body temperature</w:t>
        <w:br/>
        <w:t>**Correct Answer: d)** Body temperature does not directly affect bone growth.</w:t>
        <w:br/>
        <w:t>**Explanation:**  Genetics, nutrition, and exercise all play significant roles in bone growth and development.</w:t>
        <w:br/>
        <w:br/>
        <w:t>**14.  During puberty, the surge in hormones causes the growth plates to:**</w:t>
        <w:br/>
        <w:t>a)  Close</w:t>
        <w:br/>
        <w:t>b)  Expand</w:t>
        <w:br/>
        <w:t>c)  Remain unchanged</w:t>
        <w:br/>
        <w:t>d)  Divide rapidly</w:t>
        <w:br/>
        <w:t>**Correct Answer: a)** The surge in hormones causes the growth plates to close.</w:t>
        <w:br/>
        <w:t>**Explanation:** As the body matures during puberty, the growth plates eventually close, stopping further bone lengthening.</w:t>
        <w:br/>
        <w:br/>
        <w:t>**15.  Which of the following is a function of the thyroid hormone in growth?**</w:t>
        <w:br/>
        <w:t>a)  Stimulates bone cell division</w:t>
        <w:br/>
        <w:t>b)  Regulates growth hormone production</w:t>
        <w:br/>
        <w:t>c)  Increases calcium absorption</w:t>
        <w:br/>
        <w:t>d)  Promotes overall development and metabolism</w:t>
        <w:br/>
        <w:t>**Correct Answer: d)** Thyroid hormone promotes overall development and metabolism, which indirectly affects growth.</w:t>
        <w:br/>
        <w:t>**Explanation:** Thyroid hormone plays a crucial role in regulating metabolism and development, influencing growth indirectly.</w:t>
        <w:br/>
        <w:br/>
        <w:t>**16.  What is the name of the condition where excessive growth hormone production occurs after the growth plates have closed?**</w:t>
        <w:br/>
        <w:t>a)  Dwarfism</w:t>
        <w:br/>
        <w:t>b)  Gigantism</w:t>
        <w:br/>
        <w:t>c)  Acromegaly</w:t>
        <w:br/>
        <w:t>d)  Cushing's syndrome</w:t>
        <w:br/>
        <w:t>**Correct Answer: c)** Acromegaly is characterized by excessive growth hormone production after the growth plates have closed.</w:t>
        <w:br/>
        <w:t>**Explanation:** Acromegaly leads to thickening of bones and soft tissues, particularly in the hands, feet, and face.</w:t>
        <w:br/>
        <w:br/>
        <w:t>**17.  Which of the following is a sign of normal growth and development in children?**</w:t>
        <w:br/>
        <w:t>a)  Consistent increase in height and weight</w:t>
        <w:br/>
        <w:t>b)  Reaching developmental milestones on time</w:t>
        <w:br/>
        <w:t>c)  Maintaining a healthy body mass index</w:t>
        <w:br/>
        <w:t>d)  All of the above</w:t>
        <w:br/>
        <w:t>**Correct Answer: d)** All of the above are signs of normal growth and development.</w:t>
        <w:br/>
        <w:t>**Explanation:** Normal growth and development are characterized by consistent height and weight gain, achieving developmental milestones on time, and maintaining a healthy body mass index.</w:t>
        <w:br/>
        <w:br/>
        <w:t>**18.  The process of bone lengthening occurs at the:**</w:t>
        <w:br/>
        <w:t>a)  Epiphyseal plate</w:t>
        <w:br/>
        <w:t>b)  Diaphysis</w:t>
        <w:br/>
        <w:t>c)  Periosteum</w:t>
        <w:br/>
        <w:t>d)  Medullary cavity</w:t>
        <w:br/>
        <w:t>**Correct Answer: a)** The epiphyseal plate (growth plate) is where bone lengthening occurs.</w:t>
        <w:br/>
        <w:t>**Explanation:** The epiphyseal plate is a layer of cartilage located at the ends of long bones, responsible for bone growth.</w:t>
        <w:br/>
        <w:br/>
        <w:t>**19.  Which of the following hormones is responsible for the development of male secondary sexual characteristics?**</w:t>
        <w:br/>
        <w:t>a)  Estrogen</w:t>
        <w:br/>
        <w:t>b)  Progesterone</w:t>
        <w:br/>
        <w:t>c)  Testosterone</w:t>
        <w:br/>
        <w:t>d)  Growth hormone</w:t>
        <w:br/>
        <w:t>**Correct Answer: c)** Testosterone is the hormone responsible for the development of male secondary sexual characteristics.</w:t>
        <w:br/>
        <w:t>**Explanation:** Testosterone promotes the development of facial hair, muscle mass, and deepening of the voice in males.</w:t>
        <w:br/>
        <w:br/>
        <w:t>**20.  The process of bone resorption is carried out by:**</w:t>
        <w:br/>
        <w:t>a)  Osteoblasts</w:t>
        <w:br/>
        <w:t>b)  Osteocytes</w:t>
        <w:br/>
        <w:t>c)  Osteoclasts</w:t>
        <w:br/>
        <w:t>d)  Chondrocytes</w:t>
        <w:br/>
        <w:t>**Correct Answer: c)** Osteoclasts are responsible for bone resorption.</w:t>
        <w:br/>
        <w:t>**Explanation:** Osteoclasts break down bone tissue, releasing calcium and other minerals into the bloodstream.</w:t>
        <w:br/>
        <w:br/>
        <w:t>**21.  Which of the following is a condition that can result from a deficiency in vitamin D?**</w:t>
        <w:br/>
        <w:t>a)  Rickets</w:t>
        <w:br/>
        <w:t>b)  Osteoporosis</w:t>
        <w:br/>
        <w:t>c)  Acromegaly</w:t>
        <w:br/>
        <w:t>d)  Gigantism</w:t>
        <w:br/>
        <w:t>**Correct Answer: a)** Rickets is a condition caused by a deficiency in vitamin D.</w:t>
        <w:br/>
        <w:t>**Explanation:** Rickets is characterized by soft and weak bones due to insufficient calcium absorption.</w:t>
        <w:br/>
        <w:br/>
        <w:t>**22.  What is the name of the hormone that plays a key role in regulating calcium levels in the blood?**</w:t>
        <w:br/>
        <w:t>a)  Growth hormone</w:t>
        <w:br/>
        <w:t>b)  Parathyroid hormone</w:t>
        <w:br/>
        <w:t>c)  Thyroid hormone</w:t>
        <w:br/>
        <w:t>d)  Insulin</w:t>
        <w:br/>
        <w:t>**Correct Answer: b)** Parathyroid hormone regulates calcium levels in the blood.</w:t>
        <w:br/>
        <w:t>**Explanation:**  Parathyroid hormone increases calcium levels in the blood by stimulating bone resorption.</w:t>
        <w:br/>
        <w:br/>
        <w:t>**23.  Which of the following is a factor that can contribute to the development of osteoporosis?**</w:t>
        <w:br/>
        <w:t>a)  Lack of calcium in the diet</w:t>
        <w:br/>
        <w:t>b)  Low levels of estrogen</w:t>
        <w:br/>
        <w:t>c)  Lack of weight-bearing exercise</w:t>
        <w:br/>
        <w:t>d)  All of the above</w:t>
        <w:br/>
        <w:t>**Correct Answer: d)** All of the above factors can contribute to osteoporosis.</w:t>
        <w:br/>
        <w:t>**Explanation:** Osteoporosis is characterized by weakened bones, which can be caused by various factors including dietary deficiencies, hormonal imbalances, and lack of physical activity.</w:t>
        <w:br/>
        <w:br/>
        <w:t>**24.  What is the role of the pituitary gland in human growth?**</w:t>
        <w:br/>
        <w:t>a)  Produces growth hormone</w:t>
        <w:br/>
        <w:t>b)  Regulates thyroid hormone production</w:t>
        <w:br/>
        <w:t>c)  Stimulates bone cell division</w:t>
        <w:br/>
        <w:t>d)  All of the above</w:t>
        <w:br/>
        <w:t>**Correct Answer: a)** The pituitary gland produces growth hormone.</w:t>
        <w:br/>
        <w:t>**Explanation:**  The pituitary gland is a small gland located at the base of the brain, responsible for releasing growth hormone.</w:t>
        <w:br/>
        <w:br/>
        <w:t>**25.  Which of the following is NOT a characteristic of normal growth and development in adolescents?**</w:t>
        <w:br/>
        <w:t>a)  Increased appetite</w:t>
        <w:br/>
        <w:t>b)  Mood swings</w:t>
        <w:br/>
        <w:t>c)  Rapid weight loss</w:t>
        <w:br/>
        <w:t>d)  Development of secondary sexual characteristics</w:t>
        <w:br/>
        <w:t>**Correct Answer: c)** Rapid weight loss is not a characteristic of normal adolescent growth and development.</w:t>
        <w:br/>
        <w:t>**Explanation:** Adolescents typically experience a significant increase in appetite and weight gain during puberty.</w:t>
        <w:br/>
        <w:br/>
        <w:t>**26.  What is the name of the condition where an individual's growth is stunted due to a lack of iodine in the diet?**</w:t>
        <w:br/>
        <w:t>a)  Cretinism</w:t>
        <w:br/>
        <w:t>b)  Rickets</w:t>
        <w:br/>
        <w:t>c)  Acromegaly</w:t>
        <w:br/>
        <w:t>d)  Gigantism</w:t>
        <w:br/>
        <w:t>**Correct Answer: a)** Cretinism is caused by a lack of iodine in the diet.</w:t>
        <w:br/>
        <w:t>**Explanation:** Iodine is essential for the production of thyroid hormone, which is crucial for growth and development.</w:t>
        <w:br/>
        <w:br/>
        <w:t>**27.  Which of the following is a sign of delayed puberty in boys?**</w:t>
        <w:br/>
        <w:t>a)  No signs of pubic hair development by age 14</w:t>
        <w:br/>
        <w:t>b)  No signs of testicular enlargement by age 14</w:t>
        <w:br/>
        <w:t>c)  No signs of facial hair growth by age 16</w:t>
        <w:br/>
        <w:t>d)  All of the above</w:t>
        <w:br/>
        <w:t>**Correct Answer: d)** All of the above are signs of delayed puberty in boys.</w:t>
        <w:br/>
        <w:t>**Explanation:**  Delayed puberty occurs when the onset of puberty is significantly later than expected.</w:t>
        <w:br/>
        <w:br/>
        <w:t>**28.  What is the role of genetics in determining an individual's growth potential?**</w:t>
        <w:br/>
        <w:t>a)  Genes determine the timing of puberty</w:t>
        <w:br/>
        <w:t>b)  Genes influence bone growth and development</w:t>
        <w:br/>
        <w:t>c)  Genes regulate hormonal production</w:t>
        <w:br/>
        <w:t>d)  All of the above</w:t>
        <w:br/>
        <w:t>**Correct Answer: d)** All of the above are roles of genetics in determining growth potential.</w:t>
        <w:br/>
        <w:t>**Explanation:**  Genes play a crucial role in regulating various aspects of growth, including puberty timing, bone development, and hormonal production.</w:t>
        <w:br/>
        <w:br/>
        <w:t>**29.  Which of the following is a sign of premature puberty in girls?**</w:t>
        <w:br/>
        <w:t>a)  Menarche before age 10</w:t>
        <w:br/>
        <w:t>b)  Breast development before age 8</w:t>
        <w:br/>
        <w:t>c)  Pubic hair development before age 8</w:t>
        <w:br/>
        <w:t>d)  All of the above</w:t>
        <w:br/>
        <w:t>**Correct Answer: d)** All of the above are signs of premature puberty in girls.</w:t>
        <w:br/>
        <w:t>**Explanation:** Premature puberty occurs when the onset of puberty is significantly earlier than expected.</w:t>
        <w:br/>
        <w:br/>
        <w:t>**30.  What is the name of the condition where a child's growth plates close prematurely?**</w:t>
        <w:br/>
        <w:t>a)  Dwarfism</w:t>
        <w:br/>
        <w:t>b)  Gigantism</w:t>
        <w:br/>
        <w:t>c)  Premature closure of epiphyses</w:t>
        <w:br/>
        <w:t>d)  Cushing's syndrome</w:t>
        <w:br/>
        <w:t>**Correct Answer: c)** Premature closure of epiphyses is a condition where the growth plates close prematurely.</w:t>
        <w:br/>
        <w:t>**Explanation:**  Premature closure of the growth plates stops further bone lengthening, resulting in stunted growth.</w:t>
        <w:br/>
        <w:br/>
        <w:t>**31.  Which of the following is a factor that can influence the timing of puberty in girls?**</w:t>
        <w:br/>
        <w:t>a)  Genetics</w:t>
        <w:br/>
        <w:t>b)  Nutrition</w:t>
        <w:br/>
        <w:t>c)  Body fat percentage</w:t>
        <w:br/>
        <w:t>d)  All of the above</w:t>
        <w:br/>
        <w:t>**Correct Answer: d)** All of the above factors can influence the timing of puberty in girls.</w:t>
        <w:br/>
        <w:t>**Explanation:** Genetics, nutrition, and body fat percentage all play roles in the complex process of puberty initiation.</w:t>
        <w:br/>
        <w:br/>
        <w:t>**32.  The process of bone remodeling involves:**</w:t>
        <w:br/>
        <w:t>a)  Bone resorption by osteoclasts</w:t>
        <w:br/>
        <w:t>b)  Bone formation by osteoblasts</w:t>
        <w:br/>
        <w:t>c)  Both bone resorption and bone formation</w:t>
        <w:br/>
        <w:t>d)  None of the above</w:t>
        <w:br/>
        <w:t>**Correct Answer: c)** Bone remodeling involves both bone resorption and bone formation.</w:t>
        <w:br/>
        <w:t>**Explanation:** Bone remodeling is a continuous process that involves the breakdown of old bone tissue by osteoclasts and the formation of new bone tissue by osteoblasts.</w:t>
        <w:br/>
        <w:br/>
        <w:t>**33.  What is the name of the hormone that plays a key role in regulating bone metabolism?**</w:t>
        <w:br/>
        <w:t>a)  Insulin</w:t>
        <w:br/>
        <w:t>b)  Growth hormone</w:t>
        <w:br/>
        <w:t>c)  Thyroid hormone</w:t>
        <w:br/>
        <w:t>d)  Parathyroid hormone</w:t>
        <w:br/>
        <w:t>**Correct Answer: d)** Parathyroid hormone plays a key role in regulating bone metabolism.</w:t>
        <w:br/>
        <w:t>**Explanation:** Parathyroid hormone regulates calcium levels in the blood, which directly influences bone metabolism.</w:t>
        <w:br/>
        <w:br/>
        <w:t>**34.  Which of the following is a type of bone cell that is responsible for forming new bone tissue?**</w:t>
        <w:br/>
        <w:t>a)  Osteoclasts</w:t>
        <w:br/>
        <w:t>b)  Osteoblasts</w:t>
        <w:br/>
        <w:t>c)  Osteocytes</w:t>
        <w:br/>
        <w:t>d)  Chondrocytes</w:t>
        <w:br/>
        <w:t>**Correct Answer: b)** Osteoblasts are responsible for forming new bone tissue.</w:t>
        <w:br/>
        <w:t>**Explanation:** Osteoblasts synthesize and deposit new bone matrix.</w:t>
        <w:br/>
        <w:br/>
        <w:t>**35.  The process of bone growth and development is influenced by:**</w:t>
        <w:br/>
        <w:t>a)  Hormones</w:t>
        <w:br/>
        <w:t>b)  Nutrition</w:t>
        <w:br/>
        <w:t>c)  Genetics</w:t>
        <w:br/>
        <w:t>d)  All of the above</w:t>
        <w:br/>
        <w:t>**Correct Answer: d)** All of the above factors influence bone growth and development.</w:t>
        <w:br/>
        <w:t>**Explanation:**  Hormones, nutrition, and genetics all play crucial roles in regulating the complex process of bone growth.</w:t>
        <w:br/>
        <w:br/>
        <w:t>**36.  What is the name of the condition where an individual has a deficiency in growth hormone during childhood?**</w:t>
        <w:br/>
        <w:t>a)  Dwarfism</w:t>
        <w:br/>
        <w:t>b)  Gigantism</w:t>
        <w:br/>
        <w:t>c)  Acromegaly</w:t>
        <w:br/>
        <w:t>d)  Cushing's syndrome</w:t>
        <w:br/>
        <w:t>**Correct Answer: a)** Dwarfism is characterized by a deficiency in growth hormone during childhood.</w:t>
        <w:br/>
        <w:t>**Explanation:** Dwarfism results in individuals being significantly shorter than average due to stunted growth.</w:t>
        <w:br/>
        <w:br/>
        <w:t>**37.  Which of the following is a type of bone cell that is responsible for maintaining bone tissue?**</w:t>
        <w:br/>
        <w:t>a)  Osteoclasts</w:t>
        <w:br/>
        <w:t>b)  Osteoblasts</w:t>
        <w:br/>
        <w:t>c)  Osteocytes</w:t>
        <w:br/>
        <w:t>d)  Chondrocytes</w:t>
        <w:br/>
        <w:t>**Correct Answer: c)** Osteocytes are responsible for maintaining bone tissue.</w:t>
        <w:br/>
        <w:t>**Explanation:**  Osteocytes are mature bone cells that help regulate bone remodeling and maintain bone tissue.</w:t>
        <w:br/>
        <w:br/>
        <w:t>**38.  The process of bone lengthening continues until the growth plates:**</w:t>
        <w:br/>
        <w:t>a)  Expand</w:t>
        <w:br/>
        <w:t>b)  Close</w:t>
        <w:br/>
        <w:t>c)  Remain unchanged</w:t>
        <w:br/>
        <w:t>d)  Divide rapidly</w:t>
        <w:br/>
        <w:t>**Correct Answer: b)** The process of bone lengthening continues until the growth plates close.</w:t>
        <w:br/>
        <w:t>**Explanation:**  The closure of growth plates marks the end of bone lengthening in humans.</w:t>
        <w:br/>
        <w:br/>
        <w:t>**39.  Which of the following is a factor that can affect the growth of the skeletal system?**</w:t>
        <w:br/>
        <w:t>a)  Genetics</w:t>
        <w:br/>
        <w:t>b)  Nutrition</w:t>
        <w:br/>
        <w:t>c)  Exercise</w:t>
        <w:br/>
        <w:t>d)  All of the above</w:t>
        <w:br/>
        <w:t>**Correct Answer: d)** All of the above factors can affect skeletal growth.</w:t>
        <w:br/>
        <w:t>**Explanation:**  Genetics, nutrition, and exercise all play crucial roles in the growth and development of the skeletal system.</w:t>
        <w:br/>
        <w:br/>
        <w:t>**40.  The process of bone formation is known as:**</w:t>
        <w:br/>
        <w:t>a)  Osteolysis</w:t>
        <w:br/>
        <w:t>b)  Ossification</w:t>
        <w:br/>
        <w:t>c)  Hematopoiesis</w:t>
        <w:br/>
        <w:t>d)  Meiosis</w:t>
        <w:br/>
        <w:t>**Correct Answer: b)** Ossification is the process of bone formation.</w:t>
        <w:br/>
        <w:t>**Explanation:**  Ossification involves the replacement of cartilage by bone tissue during growth and development.</w:t>
        <w:br/>
        <w:br/>
        <w:t>**41.  What is the name of the hormone that plays a key role in regulating the menstrual cycle in females?**</w:t>
        <w:br/>
        <w:t>a)  Estrogen</w:t>
        <w:br/>
        <w:t>b)  Progesterone</w:t>
        <w:br/>
        <w:t>c)  Testosterone</w:t>
        <w:br/>
        <w:t>d)  Growth hormone</w:t>
        <w:br/>
        <w:t>**Correct Answer: a)** Estrogen is the hormone responsible for regulating the menstrual cycle.</w:t>
        <w:br/>
        <w:t>**Explanation:**  Estrogen plays a critical role in regulating the various stages of the menstrual cycle.</w:t>
        <w:br/>
        <w:br/>
        <w:t>**42.  Which of the following is a type of bone that is found in the skull and ribs?**</w:t>
        <w:br/>
        <w:t>a)  Long bone</w:t>
        <w:br/>
        <w:t>b)  Short bone</w:t>
        <w:br/>
        <w:t>c)  Flat bone</w:t>
        <w:br/>
        <w:t>d)  Irregular bone</w:t>
        <w:br/>
        <w:t>**Correct Answer: c)** Flat bones are found in the skull and ribs.</w:t>
        <w:br/>
        <w:t>**Explanation:**  Flat bones have a broad, flat shape and provide protection for internal organs.</w:t>
        <w:br/>
        <w:br/>
        <w:t>**43.  The process of bone resorption involves the breakdown of:**</w:t>
        <w:br/>
        <w:t>a)  Bone matrix</w:t>
        <w:br/>
        <w:t>b)  Cartilage</w:t>
        <w:br/>
        <w:t>c)  Muscle tissue</w:t>
        <w:br/>
        <w:t>d)  All of the above</w:t>
        <w:br/>
        <w:t>**Correct Answer: a)** Bone resorption involves the breakdown of bone matrix.</w:t>
        <w:br/>
        <w:t>**Explanation:**  Osteoclasts break down bone matrix, releasing calcium and other minerals into the bloodstream.</w:t>
        <w:br/>
        <w:br/>
        <w:t>**44.  What is the name of the condition where an individual has a deficiency in vitamin D during childhood?**</w:t>
        <w:br/>
        <w:t>a)  Rickets</w:t>
        <w:br/>
        <w:t>b)  Osteoporosis</w:t>
        <w:br/>
        <w:t>c)  Acromegaly</w:t>
        <w:br/>
        <w:t>d)  Gigantism</w:t>
        <w:br/>
        <w:t>**Correct Answer: a)** Rickets is a condition caused by a deficiency in vitamin D.</w:t>
        <w:br/>
        <w:t>**Explanation:**  Rickets is characterized by soft and weak bones due to insufficient calcium absorption.</w:t>
        <w:br/>
        <w:br/>
        <w:t>**45.  Which of the following is a type of bone that is found in the wrists and ankles?**</w:t>
        <w:br/>
        <w:t>a)  Long bone</w:t>
        <w:br/>
        <w:t>b)  Short bone</w:t>
        <w:br/>
        <w:t>c)  Flat bone</w:t>
        <w:br/>
        <w:t>d)  Irregular bone</w:t>
        <w:br/>
        <w:t>**Correct Answer: b)** Short bones are found in the wrists and ankles.</w:t>
        <w:br/>
        <w:t>**Explanation:**  Short bones are cube-shaped and provide stability and support.</w:t>
        <w:br/>
        <w:br/>
        <w:t>**46.  The process of bone growth is primarily regulated by:**</w:t>
        <w:br/>
        <w:t>a)  Hormones</w:t>
        <w:br/>
        <w:t>b)  Nutrition</w:t>
        <w:br/>
        <w:t>c)  Exercise</w:t>
        <w:br/>
        <w:t>d)  Genetics</w:t>
        <w:br/>
        <w:t>**Correct Answer: a)** Hormones are primarily responsible for regulating bone growth.</w:t>
        <w:br/>
        <w:t>**Explanation:**  Hormones such as growth hormone, thyroid hormone, and sex hormones play crucial roles in regulating bone growth and development.</w:t>
        <w:br/>
        <w:br/>
        <w:t>**47.  What is the name of the condition where an individual has a deficiency in growth hormone during adulthood?**</w:t>
        <w:br/>
        <w:t>a)  Dwarfism</w:t>
        <w:br/>
        <w:t>b)  Gigantism</w:t>
        <w:br/>
        <w:t>c)  Acromegaly</w:t>
        <w:br/>
        <w:t>d)  Cushing's syndrome</w:t>
        <w:br/>
        <w:t>**Correct Answer: c)** Acromegaly is characterized by a deficiency in growth hormone during adulthood.</w:t>
        <w:br/>
        <w:t>**Explanation:**  Acromegaly leads to thickening of bones and soft tissues, particularly in the hands, feet, and face.</w:t>
        <w:br/>
        <w:br/>
        <w:t>**48.  Which of the following is a type of bone that is found in the vertebrae and facial bones?**</w:t>
        <w:br/>
        <w:t>a)  Long bone</w:t>
        <w:br/>
        <w:t>b)  Short bone</w:t>
        <w:br/>
        <w:t>c)  Flat bone</w:t>
        <w:br/>
        <w:t>d)  Irregular bone</w:t>
        <w:br/>
        <w:t>**Correct Answer: d)** Irregular bones are found in the vertebrae and facial bones.</w:t>
        <w:br/>
        <w:t>**Explanation:**  Irregular bones have complex shapes and serve various functions.</w:t>
        <w:br/>
        <w:br/>
        <w:t>**49.  The process of bone formation begins with the formation of:**</w:t>
        <w:br/>
        <w:t>a)  Cartilage</w:t>
        <w:br/>
        <w:t>b)  Bone matrix</w:t>
        <w:br/>
        <w:t>c)  Muscle tissue</w:t>
        <w:br/>
        <w:t>d)  None of the above</w:t>
        <w:br/>
        <w:t>**Correct Answer: a)** Bone formation begins with the formation of cartilage.</w:t>
        <w:br/>
        <w:t>**Explanation:**  Cartilage serves as a template for bone formation, which is later replaced by bone tissue during ossification.</w:t>
        <w:br/>
        <w:br/>
        <w:t>**50.  What is the name of the condition where an individual has a deficiency in calcium during childhood?**</w:t>
        <w:br/>
        <w:t>a)  Rickets</w:t>
        <w:br/>
        <w:t>b)  Osteoporosis</w:t>
        <w:br/>
        <w:t>c)  Acromegaly</w:t>
        <w:br/>
        <w:t>d)  Gigantism</w:t>
        <w:br/>
        <w:t>**Correct Answer: a)** Rickets is a condition caused by a deficiency in calcium.</w:t>
        <w:br/>
        <w:t xml:space="preserve">**Explanation:**  Rickets is characterized by soft and weak bones due to insufficient calcium absorption.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