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Choice Questions</w:t>
      </w:r>
    </w:p>
    <w:p>
      <w:r>
        <w:t>0 ## Question:</w:t>
        <w:br/>
        <w:br/>
        <w:t>During a titration, a student accidentally adds too much of the titrant. What is the most likely effect on the calculated concentration of the analyte?</w:t>
        <w:br/>
        <w:br/>
        <w:t>**a) The calculated concentration will be higher than the actual concentration.**</w:t>
        <w:br/>
        <w:t>**b) The calculated concentration will be lower than the actual concentration.**</w:t>
        <w:br/>
        <w:t>**c) The calculated concentration will remain unchanged.**</w:t>
        <w:br/>
        <w:t>**d) It is impossible to determine the effect without more information.**</w:t>
        <w:br/>
        <w:br/>
        <w:t>**Correct Answer:** **b) The calculated concentration will be lower than the actual concentration.**</w:t>
        <w:br/>
        <w:br/>
        <w:t>**Explanation:**</w:t>
        <w:br/>
        <w:br/>
        <w:t xml:space="preserve">Titration involves carefully adding a solution of known concentration (titrant) to a solution of unknown concentration (analyte) until the reaction is complete.  The volume of titrant used is directly proportional to the amount of analyte present. </w:t>
        <w:br/>
        <w:br/>
        <w:t xml:space="preserve">If too much titrant is added, it means that the endpoint of the titration was reached before the reaction was fully complete. This leads to an overestimation of the volume of titrant required, resulting in a **lower** calculated concentration of the analyte. </w:t>
        <w:br/>
      </w:r>
    </w:p>
    <w:p>
      <w:r>
        <w:t>1 ## Question:</w:t>
        <w:br/>
        <w:br/>
        <w:t>Which of the following functional groups is **NOT** present in the molecule of glucose?</w:t>
        <w:br/>
        <w:br/>
        <w:t>a) Aldehyde</w:t>
        <w:br/>
        <w:t>b) Ketone</w:t>
        <w:br/>
        <w:t>c) Hydroxyl</w:t>
        <w:br/>
        <w:t>d) Ether</w:t>
        <w:br/>
        <w:br/>
        <w:t>## Answer:</w:t>
        <w:br/>
        <w:br/>
        <w:t>**b) Ketone**</w:t>
        <w:br/>
        <w:br/>
        <w:t>## Explanation:</w:t>
        <w:br/>
        <w:br/>
        <w:t xml:space="preserve">Glucose is an aldose sugar, meaning it contains an aldehyde functional group.  It also has multiple hydroxyl (-OH) groups.  Ethers have the structure R-O-R', and while glucose does have oxygen atoms, they are part of hydroxyl groups, not ethers. Ketones have the structure R-C(=O)-R', which is not found in the structure of glucose. </w:t>
        <w:br/>
      </w:r>
    </w:p>
    <w:p>
      <w:r>
        <w:t>2 ## Question:</w:t>
        <w:br/>
        <w:br/>
        <w:t>In a titration, the point at which the indicator changes color is called the:</w:t>
        <w:br/>
        <w:br/>
        <w:t>a) Equivalence point</w:t>
        <w:br/>
        <w:t>b) Endpoint</w:t>
        <w:br/>
        <w:t>c) Titration point</w:t>
        <w:br/>
        <w:t>d) Neutralization point</w:t>
        <w:br/>
        <w:br/>
        <w:t>## Answer:</w:t>
        <w:br/>
        <w:br/>
        <w:t>**(b) Endpoint**</w:t>
        <w:br/>
        <w:br/>
        <w:t>## Explanation:</w:t>
        <w:br/>
        <w:br/>
        <w:t xml:space="preserve">The **endpoint** is the point in a titration where the indicator changes color, signaling that the reaction is complete. The **equivalence point** is the point where the moles of acid and base are chemically equivalent, but it may not be visually observable. While the **neutralization point** is often used synonymously with the equivalence point, it specifically refers to the point where the pH of the solution is 7. The **titration point** is not a standard term in titration. </w:t>
        <w:br/>
      </w:r>
    </w:p>
    <w:p>
      <w:r>
        <w:t>3 ## Question:</w:t>
        <w:br/>
        <w:br/>
        <w:t>Which of the following functional groups is **NOT** present in the molecule of **glucose**?</w:t>
        <w:br/>
        <w:br/>
        <w:t xml:space="preserve">**(a)** Hydroxyl (-OH) </w:t>
        <w:br/>
        <w:t xml:space="preserve">**(b)** Ketone (C=O) </w:t>
        <w:br/>
        <w:t xml:space="preserve">**(c)** Aldehyde (C=O) </w:t>
        <w:br/>
        <w:t>**(d)** Ether (C-O-C)</w:t>
        <w:br/>
        <w:br/>
        <w:t>## Correct Answer:</w:t>
        <w:br/>
        <w:br/>
        <w:t xml:space="preserve">**(b)** Ketone (C=O) </w:t>
        <w:br/>
        <w:br/>
        <w:t>## Explanation:</w:t>
        <w:br/>
        <w:br/>
        <w:t xml:space="preserve">Glucose is an aldohexose, meaning it contains an aldehyde functional group (C=O) at the end of its carbon chain. It also has multiple hydroxyl groups (-OH) attached to the remaining carbons.  Ethers are not present in glucose, but they are present in other carbohydrates like disaccharides and polysaccharides. Ketones are characterized by a carbonyl group (C=O) in the middle of a carbon chain, which is not present in glucose. </w:t>
        <w:br/>
      </w:r>
    </w:p>
    <w:p>
      <w:r>
        <w:t>4 ## Question:</w:t>
        <w:br/>
        <w:br/>
        <w:t>In a titration, what is the point at which the moles of acid and base are chemically equivalent?</w:t>
        <w:br/>
        <w:br/>
        <w:t>a) Equivalence point</w:t>
        <w:br/>
        <w:t>b) Endpoint</w:t>
        <w:br/>
        <w:t>c) Stoichiometric point</w:t>
        <w:br/>
        <w:t>d) All of the above</w:t>
        <w:br/>
        <w:br/>
        <w:t>## Correct Answer:</w:t>
        <w:br/>
        <w:br/>
        <w:t>**d) All of the above**</w:t>
        <w:br/>
        <w:br/>
        <w:t>## Explanation:</w:t>
        <w:br/>
        <w:br/>
        <w:t>* **Equivalence point:** This is the point where the moles of acid and base are exactly equal, resulting in complete neutralization.</w:t>
        <w:br/>
        <w:t>* **Endpoint:** This is the point where the indicator used in the titration changes color, signaling the completion of the reaction. Ideally, the endpoint should coincide with the equivalence point.</w:t>
        <w:br/>
        <w:t>* **Stoichiometric point:** This is another term for the equivalence point, emphasizing the balanced chemical equation and the stoichiometric relationship between the acid and base.</w:t>
        <w:br/>
        <w:br/>
        <w:t xml:space="preserve">Therefore, all three terms essentially describe the same point in a titration, where the reaction is complete and the solution is neutralized. </w:t>
        <w:br/>
      </w:r>
    </w:p>
    <w:p>
      <w:r>
        <w:t>5 ## Question:</w:t>
        <w:br/>
        <w:br/>
        <w:t>Which of the following functional groups is **NOT** present in the molecule of glucose?</w:t>
        <w:br/>
        <w:br/>
        <w:t>a) Aldehyde</w:t>
        <w:br/>
        <w:t>b) Ketone</w:t>
        <w:br/>
        <w:t>c) Hydroxyl</w:t>
        <w:br/>
        <w:t>d) Ether</w:t>
        <w:br/>
        <w:br/>
        <w:t>## Answer:</w:t>
        <w:br/>
        <w:br/>
        <w:t>**b) Ketone**</w:t>
        <w:br/>
        <w:br/>
        <w:t>## Explanation:</w:t>
        <w:br/>
        <w:br/>
        <w:t xml:space="preserve">Glucose is an aldohexose, meaning it contains an aldehyde functional group. It also has multiple hydroxyl (alcohol) groups. Ethers are not present in the structure of glucose. Ketones are characterized by a carbonyl group (C=O) bonded to two carbon atoms, which is not present in glucose. </w:t>
        <w:br/>
      </w:r>
    </w:p>
    <w:p>
      <w:r>
        <w:t>6 ## Question:</w:t>
        <w:br/>
        <w:br/>
        <w:t>**In a titration experiment, the point at which the indicator changes color is known as the:**</w:t>
        <w:br/>
        <w:br/>
        <w:t>a) Equivalence point</w:t>
        <w:br/>
        <w:t>b) End point</w:t>
        <w:br/>
        <w:t>c) Standard point</w:t>
        <w:br/>
        <w:t>d) Neutralization point</w:t>
        <w:br/>
        <w:br/>
        <w:t>**Correct Answer:** b) End point</w:t>
        <w:br/>
        <w:br/>
        <w:t>**Explanation:**</w:t>
        <w:br/>
        <w:br/>
        <w:t xml:space="preserve">The **end point** is the point in a titration where the indicator changes color, signaling that the reaction is complete. The **equivalence point** is the theoretical point where the moles of acid and base are stoichiometrically equal.  While the equivalence point and end point are often very close, they are not exactly the same due to the slight difference in pH at which the indicator changes color. The other options, standard point and neutralization point, are not standard terminology used in titration. </w:t>
        <w:br/>
      </w:r>
    </w:p>
    <w:p>
      <w:r>
        <w:t xml:space="preserve">7 </w:t>
      </w:r>
    </w:p>
    <w:p>
      <w:r>
        <w:t xml:space="preserve">8 </w:t>
      </w:r>
    </w:p>
    <w:p>
      <w:r>
        <w:t xml:space="preserve">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